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348"/>
        <w:gridCol w:w="1599"/>
        <w:gridCol w:w="4909"/>
      </w:tblGrid>
      <w:tr w:rsidR="000F2885" w:rsidRPr="00C14032" w14:paraId="3B78D584" w14:textId="77777777">
        <w:tc>
          <w:tcPr>
            <w:tcW w:w="2835" w:type="dxa"/>
          </w:tcPr>
          <w:p w14:paraId="5FF7E38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关系名（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en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）</w:t>
            </w:r>
          </w:p>
        </w:tc>
        <w:tc>
          <w:tcPr>
            <w:tcW w:w="2835" w:type="dxa"/>
          </w:tcPr>
          <w:p w14:paraId="43E1387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关系名（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zh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）</w:t>
            </w:r>
          </w:p>
        </w:tc>
        <w:tc>
          <w:tcPr>
            <w:tcW w:w="8504" w:type="dxa"/>
          </w:tcPr>
          <w:p w14:paraId="323F24F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内部关系</w:t>
            </w:r>
          </w:p>
        </w:tc>
      </w:tr>
      <w:tr w:rsidR="000F2885" w:rsidRPr="00C14032" w14:paraId="427EF508" w14:textId="77777777">
        <w:tc>
          <w:tcPr>
            <w:tcW w:w="2835" w:type="dxa"/>
          </w:tcPr>
          <w:p w14:paraId="25A409F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Channel Name</w:t>
            </w:r>
          </w:p>
        </w:tc>
        <w:tc>
          <w:tcPr>
            <w:tcW w:w="2835" w:type="dxa"/>
          </w:tcPr>
          <w:p w14:paraId="211FEB0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频道名</w:t>
            </w:r>
          </w:p>
        </w:tc>
        <w:tc>
          <w:tcPr>
            <w:tcW w:w="8504" w:type="dxa"/>
          </w:tcPr>
          <w:p w14:paraId="608752C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BA1E5AE" w14:textId="77777777">
        <w:tc>
          <w:tcPr>
            <w:tcW w:w="2835" w:type="dxa"/>
          </w:tcPr>
          <w:p w14:paraId="1B8B06D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Followers</w:t>
            </w:r>
          </w:p>
        </w:tc>
        <w:tc>
          <w:tcPr>
            <w:tcW w:w="2835" w:type="dxa"/>
          </w:tcPr>
          <w:p w14:paraId="3F92B5F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关注者</w:t>
            </w:r>
          </w:p>
        </w:tc>
        <w:tc>
          <w:tcPr>
            <w:tcW w:w="8504" w:type="dxa"/>
          </w:tcPr>
          <w:p w14:paraId="7A5B4CE5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2741A27" w14:textId="77777777">
        <w:tc>
          <w:tcPr>
            <w:tcW w:w="2835" w:type="dxa"/>
          </w:tcPr>
          <w:p w14:paraId="2CF4FAA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Views</w:t>
            </w:r>
          </w:p>
        </w:tc>
        <w:tc>
          <w:tcPr>
            <w:tcW w:w="2835" w:type="dxa"/>
          </w:tcPr>
          <w:p w14:paraId="4D41E77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观看数</w:t>
            </w:r>
          </w:p>
        </w:tc>
        <w:tc>
          <w:tcPr>
            <w:tcW w:w="8504" w:type="dxa"/>
          </w:tcPr>
          <w:p w14:paraId="745881A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85D4C10" w14:textId="77777777">
        <w:tc>
          <w:tcPr>
            <w:tcW w:w="2835" w:type="dxa"/>
          </w:tcPr>
          <w:p w14:paraId="3B1BFC2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Name</w:t>
            </w:r>
          </w:p>
        </w:tc>
        <w:tc>
          <w:tcPr>
            <w:tcW w:w="2835" w:type="dxa"/>
          </w:tcPr>
          <w:p w14:paraId="3BA4F73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名字</w:t>
            </w:r>
          </w:p>
        </w:tc>
        <w:tc>
          <w:tcPr>
            <w:tcW w:w="8504" w:type="dxa"/>
          </w:tcPr>
          <w:p w14:paraId="42AC559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B6AA0C2" w14:textId="77777777">
        <w:tc>
          <w:tcPr>
            <w:tcW w:w="2835" w:type="dxa"/>
          </w:tcPr>
          <w:p w14:paraId="5E3BEE7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Alias</w:t>
            </w:r>
          </w:p>
        </w:tc>
        <w:tc>
          <w:tcPr>
            <w:tcW w:w="2835" w:type="dxa"/>
          </w:tcPr>
          <w:p w14:paraId="3C37E6E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别名</w:t>
            </w:r>
          </w:p>
        </w:tc>
        <w:tc>
          <w:tcPr>
            <w:tcW w:w="8504" w:type="dxa"/>
          </w:tcPr>
          <w:p w14:paraId="47A1208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88046CE" w14:textId="77777777">
        <w:tc>
          <w:tcPr>
            <w:tcW w:w="2835" w:type="dxa"/>
          </w:tcPr>
          <w:p w14:paraId="14A5FCA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Retirement Date</w:t>
            </w:r>
          </w:p>
        </w:tc>
        <w:tc>
          <w:tcPr>
            <w:tcW w:w="2835" w:type="dxa"/>
          </w:tcPr>
          <w:p w14:paraId="3EDA8C2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退休时间</w:t>
            </w:r>
          </w:p>
        </w:tc>
        <w:tc>
          <w:tcPr>
            <w:tcW w:w="8504" w:type="dxa"/>
          </w:tcPr>
          <w:p w14:paraId="613E925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3100220" w14:textId="77777777">
        <w:tc>
          <w:tcPr>
            <w:tcW w:w="2835" w:type="dxa"/>
          </w:tcPr>
          <w:p w14:paraId="2C291FB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Height</w:t>
            </w:r>
          </w:p>
        </w:tc>
        <w:tc>
          <w:tcPr>
            <w:tcW w:w="2835" w:type="dxa"/>
          </w:tcPr>
          <w:p w14:paraId="40B2388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身高</w:t>
            </w:r>
          </w:p>
        </w:tc>
        <w:tc>
          <w:tcPr>
            <w:tcW w:w="8504" w:type="dxa"/>
          </w:tcPr>
          <w:p w14:paraId="10302BE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30DEABF" w14:textId="77777777">
        <w:tc>
          <w:tcPr>
            <w:tcW w:w="2835" w:type="dxa"/>
          </w:tcPr>
          <w:p w14:paraId="382E3F9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Weight</w:t>
            </w:r>
          </w:p>
        </w:tc>
        <w:tc>
          <w:tcPr>
            <w:tcW w:w="2835" w:type="dxa"/>
          </w:tcPr>
          <w:p w14:paraId="614B80D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体重</w:t>
            </w:r>
          </w:p>
        </w:tc>
        <w:tc>
          <w:tcPr>
            <w:tcW w:w="8504" w:type="dxa"/>
          </w:tcPr>
          <w:p w14:paraId="289B90C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F3D5A80" w14:textId="77777777">
        <w:tc>
          <w:tcPr>
            <w:tcW w:w="2835" w:type="dxa"/>
          </w:tcPr>
          <w:p w14:paraId="77F3940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Nationality</w:t>
            </w:r>
          </w:p>
        </w:tc>
        <w:tc>
          <w:tcPr>
            <w:tcW w:w="2835" w:type="dxa"/>
          </w:tcPr>
          <w:p w14:paraId="5682A71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国籍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民族</w:t>
            </w:r>
          </w:p>
        </w:tc>
        <w:tc>
          <w:tcPr>
            <w:tcW w:w="8504" w:type="dxa"/>
          </w:tcPr>
          <w:p w14:paraId="6D50C909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D62E814" w14:textId="77777777">
        <w:tc>
          <w:tcPr>
            <w:tcW w:w="2835" w:type="dxa"/>
          </w:tcPr>
          <w:p w14:paraId="7FC5C0A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Website</w:t>
            </w:r>
          </w:p>
        </w:tc>
        <w:tc>
          <w:tcPr>
            <w:tcW w:w="2835" w:type="dxa"/>
          </w:tcPr>
          <w:p w14:paraId="607BE26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网站</w:t>
            </w:r>
          </w:p>
        </w:tc>
        <w:tc>
          <w:tcPr>
            <w:tcW w:w="8504" w:type="dxa"/>
          </w:tcPr>
          <w:p w14:paraId="0BA9D52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61A92E6" w14:textId="77777777">
        <w:tc>
          <w:tcPr>
            <w:tcW w:w="2835" w:type="dxa"/>
          </w:tcPr>
          <w:p w14:paraId="266DEF8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Origin</w:t>
            </w:r>
          </w:p>
        </w:tc>
        <w:tc>
          <w:tcPr>
            <w:tcW w:w="2835" w:type="dxa"/>
          </w:tcPr>
          <w:p w14:paraId="6289F01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出身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身世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血统</w:t>
            </w:r>
          </w:p>
        </w:tc>
        <w:tc>
          <w:tcPr>
            <w:tcW w:w="8504" w:type="dxa"/>
          </w:tcPr>
          <w:p w14:paraId="60CCA67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3270E9A" w14:textId="77777777">
        <w:tc>
          <w:tcPr>
            <w:tcW w:w="2835" w:type="dxa"/>
          </w:tcPr>
          <w:p w14:paraId="6482447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Religion</w:t>
            </w:r>
          </w:p>
        </w:tc>
        <w:tc>
          <w:tcPr>
            <w:tcW w:w="2835" w:type="dxa"/>
          </w:tcPr>
          <w:p w14:paraId="74896AE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宗教</w:t>
            </w:r>
          </w:p>
        </w:tc>
        <w:tc>
          <w:tcPr>
            <w:tcW w:w="8504" w:type="dxa"/>
          </w:tcPr>
          <w:p w14:paraId="56D84DA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039FC98" w14:textId="77777777">
        <w:tc>
          <w:tcPr>
            <w:tcW w:w="2835" w:type="dxa"/>
          </w:tcPr>
          <w:p w14:paraId="4C68001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Education</w:t>
            </w:r>
          </w:p>
        </w:tc>
        <w:tc>
          <w:tcPr>
            <w:tcW w:w="2835" w:type="dxa"/>
          </w:tcPr>
          <w:p w14:paraId="4CD92E0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教育</w:t>
            </w:r>
          </w:p>
        </w:tc>
        <w:tc>
          <w:tcPr>
            <w:tcW w:w="8504" w:type="dxa"/>
          </w:tcPr>
          <w:p w14:paraId="42C7A60C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14B51D4" w14:textId="77777777">
        <w:tc>
          <w:tcPr>
            <w:tcW w:w="2835" w:type="dxa"/>
          </w:tcPr>
          <w:p w14:paraId="4B9C0BB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Occupation</w:t>
            </w:r>
          </w:p>
        </w:tc>
        <w:tc>
          <w:tcPr>
            <w:tcW w:w="2835" w:type="dxa"/>
          </w:tcPr>
          <w:p w14:paraId="3C7A43A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职业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工作</w:t>
            </w:r>
          </w:p>
        </w:tc>
        <w:tc>
          <w:tcPr>
            <w:tcW w:w="8504" w:type="dxa"/>
          </w:tcPr>
          <w:p w14:paraId="3982FDB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D29CB8B" w14:textId="77777777">
        <w:tc>
          <w:tcPr>
            <w:tcW w:w="2835" w:type="dxa"/>
          </w:tcPr>
          <w:p w14:paraId="718F2CB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Years Active</w:t>
            </w:r>
          </w:p>
        </w:tc>
        <w:tc>
          <w:tcPr>
            <w:tcW w:w="2835" w:type="dxa"/>
          </w:tcPr>
          <w:p w14:paraId="1CB4899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活跃年份</w:t>
            </w:r>
          </w:p>
        </w:tc>
        <w:tc>
          <w:tcPr>
            <w:tcW w:w="8504" w:type="dxa"/>
          </w:tcPr>
          <w:p w14:paraId="550FE0A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64607E7" w14:textId="77777777">
        <w:tc>
          <w:tcPr>
            <w:tcW w:w="2835" w:type="dxa"/>
          </w:tcPr>
          <w:p w14:paraId="277276C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Spouse</w:t>
            </w:r>
          </w:p>
        </w:tc>
        <w:tc>
          <w:tcPr>
            <w:tcW w:w="2835" w:type="dxa"/>
          </w:tcPr>
          <w:p w14:paraId="6D437D9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配偶</w:t>
            </w:r>
          </w:p>
        </w:tc>
        <w:tc>
          <w:tcPr>
            <w:tcW w:w="8504" w:type="dxa"/>
          </w:tcPr>
          <w:p w14:paraId="5137019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F68A324" w14:textId="77777777">
        <w:tc>
          <w:tcPr>
            <w:tcW w:w="2835" w:type="dxa"/>
          </w:tcPr>
          <w:p w14:paraId="07AA0C4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Parents</w:t>
            </w:r>
          </w:p>
        </w:tc>
        <w:tc>
          <w:tcPr>
            <w:tcW w:w="2835" w:type="dxa"/>
          </w:tcPr>
          <w:p w14:paraId="21A5ADB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父母</w:t>
            </w:r>
          </w:p>
        </w:tc>
        <w:tc>
          <w:tcPr>
            <w:tcW w:w="8504" w:type="dxa"/>
          </w:tcPr>
          <w:p w14:paraId="6C06794E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4D51E80" w14:textId="77777777">
        <w:tc>
          <w:tcPr>
            <w:tcW w:w="2835" w:type="dxa"/>
          </w:tcPr>
          <w:p w14:paraId="7C47750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Sibling</w:t>
            </w:r>
          </w:p>
        </w:tc>
        <w:tc>
          <w:tcPr>
            <w:tcW w:w="2835" w:type="dxa"/>
          </w:tcPr>
          <w:p w14:paraId="5C610B9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兄弟姐妹</w:t>
            </w:r>
          </w:p>
        </w:tc>
        <w:tc>
          <w:tcPr>
            <w:tcW w:w="8504" w:type="dxa"/>
          </w:tcPr>
          <w:p w14:paraId="1206AAD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DC0C96B" w14:textId="77777777">
        <w:tc>
          <w:tcPr>
            <w:tcW w:w="2835" w:type="dxa"/>
          </w:tcPr>
          <w:p w14:paraId="1EFFDBE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Children</w:t>
            </w:r>
          </w:p>
        </w:tc>
        <w:tc>
          <w:tcPr>
            <w:tcW w:w="2835" w:type="dxa"/>
          </w:tcPr>
          <w:p w14:paraId="58A4311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孩子</w:t>
            </w:r>
          </w:p>
        </w:tc>
        <w:tc>
          <w:tcPr>
            <w:tcW w:w="8504" w:type="dxa"/>
          </w:tcPr>
          <w:p w14:paraId="2DFC2915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8EB6875" w14:textId="77777777">
        <w:tc>
          <w:tcPr>
            <w:tcW w:w="2835" w:type="dxa"/>
          </w:tcPr>
          <w:p w14:paraId="27FBEFF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Gender</w:t>
            </w:r>
          </w:p>
        </w:tc>
        <w:tc>
          <w:tcPr>
            <w:tcW w:w="2835" w:type="dxa"/>
          </w:tcPr>
          <w:p w14:paraId="0731349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性别</w:t>
            </w:r>
          </w:p>
        </w:tc>
        <w:tc>
          <w:tcPr>
            <w:tcW w:w="8504" w:type="dxa"/>
          </w:tcPr>
          <w:p w14:paraId="05BA58C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FD7A6E1" w14:textId="77777777">
        <w:tc>
          <w:tcPr>
            <w:tcW w:w="2835" w:type="dxa"/>
          </w:tcPr>
          <w:p w14:paraId="5A133ED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Alma Mater</w:t>
            </w:r>
          </w:p>
        </w:tc>
        <w:tc>
          <w:tcPr>
            <w:tcW w:w="2835" w:type="dxa"/>
          </w:tcPr>
          <w:p w14:paraId="2F5FE03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母校</w:t>
            </w:r>
          </w:p>
        </w:tc>
        <w:tc>
          <w:tcPr>
            <w:tcW w:w="8504" w:type="dxa"/>
          </w:tcPr>
          <w:p w14:paraId="0C291A0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25AE3A1" w14:textId="77777777">
        <w:tc>
          <w:tcPr>
            <w:tcW w:w="2835" w:type="dxa"/>
          </w:tcPr>
          <w:p w14:paraId="2F29CBA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Relatives</w:t>
            </w:r>
          </w:p>
        </w:tc>
        <w:tc>
          <w:tcPr>
            <w:tcW w:w="2835" w:type="dxa"/>
          </w:tcPr>
          <w:p w14:paraId="717664D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关系</w:t>
            </w:r>
          </w:p>
        </w:tc>
        <w:tc>
          <w:tcPr>
            <w:tcW w:w="8504" w:type="dxa"/>
          </w:tcPr>
          <w:p w14:paraId="66075529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AB55A5F" w14:textId="77777777">
        <w:tc>
          <w:tcPr>
            <w:tcW w:w="2835" w:type="dxa"/>
          </w:tcPr>
          <w:p w14:paraId="33DB7A3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Father</w:t>
            </w:r>
          </w:p>
        </w:tc>
        <w:tc>
          <w:tcPr>
            <w:tcW w:w="2835" w:type="dxa"/>
          </w:tcPr>
          <w:p w14:paraId="05ED85C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父亲</w:t>
            </w:r>
          </w:p>
        </w:tc>
        <w:tc>
          <w:tcPr>
            <w:tcW w:w="8504" w:type="dxa"/>
          </w:tcPr>
          <w:p w14:paraId="0432C4D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532C725" w14:textId="77777777">
        <w:tc>
          <w:tcPr>
            <w:tcW w:w="2835" w:type="dxa"/>
          </w:tcPr>
          <w:p w14:paraId="0A58BD3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Mother</w:t>
            </w:r>
          </w:p>
        </w:tc>
        <w:tc>
          <w:tcPr>
            <w:tcW w:w="2835" w:type="dxa"/>
          </w:tcPr>
          <w:p w14:paraId="095EA9A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母亲</w:t>
            </w:r>
          </w:p>
        </w:tc>
        <w:tc>
          <w:tcPr>
            <w:tcW w:w="8504" w:type="dxa"/>
          </w:tcPr>
          <w:p w14:paraId="0F9EABD5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FECBD3E" w14:textId="77777777">
        <w:tc>
          <w:tcPr>
            <w:tcW w:w="2835" w:type="dxa"/>
          </w:tcPr>
          <w:p w14:paraId="180EBC3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Residence</w:t>
            </w:r>
          </w:p>
        </w:tc>
        <w:tc>
          <w:tcPr>
            <w:tcW w:w="2835" w:type="dxa"/>
          </w:tcPr>
          <w:p w14:paraId="0856974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住宅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/(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尤指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)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豪宅</w:t>
            </w:r>
          </w:p>
        </w:tc>
        <w:tc>
          <w:tcPr>
            <w:tcW w:w="8504" w:type="dxa"/>
          </w:tcPr>
          <w:p w14:paraId="7CF5E20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7D9FC55" w14:textId="77777777">
        <w:tc>
          <w:tcPr>
            <w:tcW w:w="2835" w:type="dxa"/>
          </w:tcPr>
          <w:p w14:paraId="3824F53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Known For</w:t>
            </w:r>
          </w:p>
        </w:tc>
        <w:tc>
          <w:tcPr>
            <w:tcW w:w="2835" w:type="dxa"/>
          </w:tcPr>
          <w:p w14:paraId="7CE075B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著名</w:t>
            </w:r>
          </w:p>
        </w:tc>
        <w:tc>
          <w:tcPr>
            <w:tcW w:w="8504" w:type="dxa"/>
          </w:tcPr>
          <w:p w14:paraId="4A116199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8BE8304" w14:textId="77777777">
        <w:tc>
          <w:tcPr>
            <w:tcW w:w="2835" w:type="dxa"/>
          </w:tcPr>
          <w:p w14:paraId="20B202E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Partner</w:t>
            </w:r>
          </w:p>
        </w:tc>
        <w:tc>
          <w:tcPr>
            <w:tcW w:w="2835" w:type="dxa"/>
          </w:tcPr>
          <w:p w14:paraId="6825157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伙伴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搭档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合伙人</w:t>
            </w:r>
          </w:p>
        </w:tc>
        <w:tc>
          <w:tcPr>
            <w:tcW w:w="8504" w:type="dxa"/>
          </w:tcPr>
          <w:p w14:paraId="71B5DBC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B8FCA20" w14:textId="77777777">
        <w:tc>
          <w:tcPr>
            <w:tcW w:w="2835" w:type="dxa"/>
          </w:tcPr>
          <w:p w14:paraId="6FB5232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Citizenship</w:t>
            </w:r>
          </w:p>
        </w:tc>
        <w:tc>
          <w:tcPr>
            <w:tcW w:w="2835" w:type="dxa"/>
          </w:tcPr>
          <w:p w14:paraId="131305F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公民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公民身份</w:t>
            </w:r>
          </w:p>
        </w:tc>
        <w:tc>
          <w:tcPr>
            <w:tcW w:w="8504" w:type="dxa"/>
          </w:tcPr>
          <w:p w14:paraId="5BD9549C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397F2D7" w14:textId="77777777">
        <w:tc>
          <w:tcPr>
            <w:tcW w:w="2835" w:type="dxa"/>
          </w:tcPr>
          <w:p w14:paraId="164A053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Honorific Prefix</w:t>
            </w:r>
          </w:p>
        </w:tc>
        <w:tc>
          <w:tcPr>
            <w:tcW w:w="2835" w:type="dxa"/>
          </w:tcPr>
          <w:p w14:paraId="30B6F5C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尊称前缀</w:t>
            </w:r>
          </w:p>
        </w:tc>
        <w:tc>
          <w:tcPr>
            <w:tcW w:w="8504" w:type="dxa"/>
          </w:tcPr>
          <w:p w14:paraId="75FFDB96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9D949C4" w14:textId="77777777">
        <w:tc>
          <w:tcPr>
            <w:tcW w:w="2835" w:type="dxa"/>
          </w:tcPr>
          <w:p w14:paraId="274C0AE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Honorific Suffix</w:t>
            </w:r>
          </w:p>
        </w:tc>
        <w:tc>
          <w:tcPr>
            <w:tcW w:w="2835" w:type="dxa"/>
          </w:tcPr>
          <w:p w14:paraId="2B4C2AC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尊称后缀</w:t>
            </w:r>
          </w:p>
        </w:tc>
        <w:tc>
          <w:tcPr>
            <w:tcW w:w="8504" w:type="dxa"/>
          </w:tcPr>
          <w:p w14:paraId="2412A1E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03F5F08" w14:textId="77777777">
        <w:tc>
          <w:tcPr>
            <w:tcW w:w="2835" w:type="dxa"/>
          </w:tcPr>
          <w:p w14:paraId="1FEFEF4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Home Town</w:t>
            </w:r>
          </w:p>
        </w:tc>
        <w:tc>
          <w:tcPr>
            <w:tcW w:w="2835" w:type="dxa"/>
          </w:tcPr>
          <w:p w14:paraId="52BB08B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家乡</w:t>
            </w:r>
          </w:p>
        </w:tc>
        <w:tc>
          <w:tcPr>
            <w:tcW w:w="8504" w:type="dxa"/>
          </w:tcPr>
          <w:p w14:paraId="6C49A4A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34743FD" w14:textId="77777777">
        <w:tc>
          <w:tcPr>
            <w:tcW w:w="2835" w:type="dxa"/>
          </w:tcPr>
          <w:p w14:paraId="7A2D9C2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Employer</w:t>
            </w:r>
          </w:p>
        </w:tc>
        <w:tc>
          <w:tcPr>
            <w:tcW w:w="2835" w:type="dxa"/>
          </w:tcPr>
          <w:p w14:paraId="42CD8E9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雇主</w:t>
            </w:r>
          </w:p>
        </w:tc>
        <w:tc>
          <w:tcPr>
            <w:tcW w:w="8504" w:type="dxa"/>
          </w:tcPr>
          <w:p w14:paraId="62E416B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1B30A50" w14:textId="77777777">
        <w:tc>
          <w:tcPr>
            <w:tcW w:w="2835" w:type="dxa"/>
          </w:tcPr>
          <w:p w14:paraId="400829E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Family</w:t>
            </w:r>
          </w:p>
        </w:tc>
        <w:tc>
          <w:tcPr>
            <w:tcW w:w="2835" w:type="dxa"/>
          </w:tcPr>
          <w:p w14:paraId="143BAF4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家庭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亲属</w:t>
            </w:r>
          </w:p>
        </w:tc>
        <w:tc>
          <w:tcPr>
            <w:tcW w:w="8504" w:type="dxa"/>
          </w:tcPr>
          <w:p w14:paraId="50C0DB89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53A119F" w14:textId="77777777">
        <w:tc>
          <w:tcPr>
            <w:tcW w:w="2835" w:type="dxa"/>
          </w:tcPr>
          <w:p w14:paraId="1C9F55F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Ethnicity</w:t>
            </w:r>
          </w:p>
        </w:tc>
        <w:tc>
          <w:tcPr>
            <w:tcW w:w="2835" w:type="dxa"/>
          </w:tcPr>
          <w:p w14:paraId="27B283D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种族</w:t>
            </w:r>
          </w:p>
        </w:tc>
        <w:tc>
          <w:tcPr>
            <w:tcW w:w="8504" w:type="dxa"/>
          </w:tcPr>
          <w:p w14:paraId="0679443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7920515" w14:textId="77777777">
        <w:tc>
          <w:tcPr>
            <w:tcW w:w="2835" w:type="dxa"/>
          </w:tcPr>
          <w:p w14:paraId="4FC2EA5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Subject</w:t>
            </w:r>
          </w:p>
        </w:tc>
        <w:tc>
          <w:tcPr>
            <w:tcW w:w="2835" w:type="dxa"/>
          </w:tcPr>
          <w:p w14:paraId="03A4BC8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学科</w:t>
            </w:r>
          </w:p>
        </w:tc>
        <w:tc>
          <w:tcPr>
            <w:tcW w:w="8504" w:type="dxa"/>
          </w:tcPr>
          <w:p w14:paraId="61E19EB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B523C0C" w14:textId="77777777">
        <w:tc>
          <w:tcPr>
            <w:tcW w:w="2835" w:type="dxa"/>
          </w:tcPr>
          <w:p w14:paraId="27D9B81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Works</w:t>
            </w:r>
          </w:p>
        </w:tc>
        <w:tc>
          <w:tcPr>
            <w:tcW w:w="2835" w:type="dxa"/>
          </w:tcPr>
          <w:p w14:paraId="6679274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作品</w:t>
            </w:r>
          </w:p>
        </w:tc>
        <w:tc>
          <w:tcPr>
            <w:tcW w:w="8504" w:type="dxa"/>
          </w:tcPr>
          <w:p w14:paraId="50E564A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F3FA72F" w14:textId="77777777">
        <w:tc>
          <w:tcPr>
            <w:tcW w:w="2835" w:type="dxa"/>
          </w:tcPr>
          <w:p w14:paraId="6CD65DB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Notable Works</w:t>
            </w:r>
          </w:p>
        </w:tc>
        <w:tc>
          <w:tcPr>
            <w:tcW w:w="2835" w:type="dxa"/>
          </w:tcPr>
          <w:p w14:paraId="76D7238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著名作品</w:t>
            </w:r>
          </w:p>
        </w:tc>
        <w:tc>
          <w:tcPr>
            <w:tcW w:w="8504" w:type="dxa"/>
          </w:tcPr>
          <w:p w14:paraId="3679F1D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C94FADB" w14:textId="77777777">
        <w:tc>
          <w:tcPr>
            <w:tcW w:w="2835" w:type="dxa"/>
          </w:tcPr>
          <w:p w14:paraId="47FDAD5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Debut Works</w:t>
            </w:r>
          </w:p>
        </w:tc>
        <w:tc>
          <w:tcPr>
            <w:tcW w:w="2835" w:type="dxa"/>
          </w:tcPr>
          <w:p w14:paraId="69F082D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处女作</w:t>
            </w:r>
          </w:p>
        </w:tc>
        <w:tc>
          <w:tcPr>
            <w:tcW w:w="8504" w:type="dxa"/>
          </w:tcPr>
          <w:p w14:paraId="4AD8DCA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B398841" w14:textId="77777777">
        <w:tc>
          <w:tcPr>
            <w:tcW w:w="2835" w:type="dxa"/>
          </w:tcPr>
          <w:p w14:paraId="7A6892C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Roles</w:t>
            </w:r>
          </w:p>
        </w:tc>
        <w:tc>
          <w:tcPr>
            <w:tcW w:w="2835" w:type="dxa"/>
          </w:tcPr>
          <w:p w14:paraId="18D2BED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角色</w:t>
            </w:r>
          </w:p>
        </w:tc>
        <w:tc>
          <w:tcPr>
            <w:tcW w:w="8504" w:type="dxa"/>
          </w:tcPr>
          <w:p w14:paraId="67F132D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50EB6C5" w14:textId="77777777">
        <w:tc>
          <w:tcPr>
            <w:tcW w:w="2835" w:type="dxa"/>
          </w:tcPr>
          <w:p w14:paraId="592CE70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Notable Roles</w:t>
            </w:r>
          </w:p>
        </w:tc>
        <w:tc>
          <w:tcPr>
            <w:tcW w:w="2835" w:type="dxa"/>
          </w:tcPr>
          <w:p w14:paraId="2AA7C0F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著名角色</w:t>
            </w:r>
          </w:p>
        </w:tc>
        <w:tc>
          <w:tcPr>
            <w:tcW w:w="8504" w:type="dxa"/>
          </w:tcPr>
          <w:p w14:paraId="00A2EA9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DD346A6" w14:textId="77777777">
        <w:tc>
          <w:tcPr>
            <w:tcW w:w="2835" w:type="dxa"/>
          </w:tcPr>
          <w:p w14:paraId="2086461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Net Worth</w:t>
            </w:r>
          </w:p>
        </w:tc>
        <w:tc>
          <w:tcPr>
            <w:tcW w:w="2835" w:type="dxa"/>
          </w:tcPr>
          <w:p w14:paraId="5A3C7B6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净值</w:t>
            </w:r>
          </w:p>
        </w:tc>
        <w:tc>
          <w:tcPr>
            <w:tcW w:w="8504" w:type="dxa"/>
          </w:tcPr>
          <w:p w14:paraId="5D56965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978389A" w14:textId="77777777">
        <w:tc>
          <w:tcPr>
            <w:tcW w:w="2835" w:type="dxa"/>
          </w:tcPr>
          <w:p w14:paraId="0D4A387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Awards</w:t>
            </w:r>
          </w:p>
        </w:tc>
        <w:tc>
          <w:tcPr>
            <w:tcW w:w="2835" w:type="dxa"/>
          </w:tcPr>
          <w:p w14:paraId="736588E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奖项</w:t>
            </w:r>
          </w:p>
        </w:tc>
        <w:tc>
          <w:tcPr>
            <w:tcW w:w="8504" w:type="dxa"/>
          </w:tcPr>
          <w:p w14:paraId="19428F1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4E2FC0C" w14:textId="77777777">
        <w:tc>
          <w:tcPr>
            <w:tcW w:w="2835" w:type="dxa"/>
          </w:tcPr>
          <w:p w14:paraId="04203E3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Projects</w:t>
            </w:r>
          </w:p>
        </w:tc>
        <w:tc>
          <w:tcPr>
            <w:tcW w:w="2835" w:type="dxa"/>
          </w:tcPr>
          <w:p w14:paraId="63FFAEC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项目</w:t>
            </w:r>
          </w:p>
        </w:tc>
        <w:tc>
          <w:tcPr>
            <w:tcW w:w="8504" w:type="dxa"/>
          </w:tcPr>
          <w:p w14:paraId="62DFF5B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E6FB4AA" w14:textId="77777777">
        <w:tc>
          <w:tcPr>
            <w:tcW w:w="2835" w:type="dxa"/>
          </w:tcPr>
          <w:p w14:paraId="52EC2E8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Institutions</w:t>
            </w:r>
          </w:p>
        </w:tc>
        <w:tc>
          <w:tcPr>
            <w:tcW w:w="2835" w:type="dxa"/>
          </w:tcPr>
          <w:p w14:paraId="49C1C68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机构（包括大学、银行等规模大的机构以及代理机构和工作机构）</w:t>
            </w:r>
          </w:p>
        </w:tc>
        <w:tc>
          <w:tcPr>
            <w:tcW w:w="8504" w:type="dxa"/>
          </w:tcPr>
          <w:p w14:paraId="29EA594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14DEF5B" w14:textId="77777777">
        <w:tc>
          <w:tcPr>
            <w:tcW w:w="2835" w:type="dxa"/>
          </w:tcPr>
          <w:p w14:paraId="3E72964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School</w:t>
            </w:r>
          </w:p>
        </w:tc>
        <w:tc>
          <w:tcPr>
            <w:tcW w:w="2835" w:type="dxa"/>
          </w:tcPr>
          <w:p w14:paraId="4CFB13C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学校</w:t>
            </w:r>
          </w:p>
        </w:tc>
        <w:tc>
          <w:tcPr>
            <w:tcW w:w="8504" w:type="dxa"/>
          </w:tcPr>
          <w:p w14:paraId="573397A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FCEB0F6" w14:textId="77777777">
        <w:tc>
          <w:tcPr>
            <w:tcW w:w="2835" w:type="dxa"/>
          </w:tcPr>
          <w:p w14:paraId="55E4626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Hair Color</w:t>
            </w:r>
          </w:p>
        </w:tc>
        <w:tc>
          <w:tcPr>
            <w:tcW w:w="2835" w:type="dxa"/>
          </w:tcPr>
          <w:p w14:paraId="359FFC6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发色</w:t>
            </w:r>
          </w:p>
        </w:tc>
        <w:tc>
          <w:tcPr>
            <w:tcW w:w="8504" w:type="dxa"/>
          </w:tcPr>
          <w:p w14:paraId="55A4013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59C0D98" w14:textId="77777777">
        <w:tc>
          <w:tcPr>
            <w:tcW w:w="2835" w:type="dxa"/>
          </w:tcPr>
          <w:p w14:paraId="0767800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Eye Color</w:t>
            </w:r>
          </w:p>
        </w:tc>
        <w:tc>
          <w:tcPr>
            <w:tcW w:w="2835" w:type="dxa"/>
          </w:tcPr>
          <w:p w14:paraId="28A7119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眼睛颜色</w:t>
            </w:r>
          </w:p>
        </w:tc>
        <w:tc>
          <w:tcPr>
            <w:tcW w:w="8504" w:type="dxa"/>
          </w:tcPr>
          <w:p w14:paraId="2C59A1AC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083F8F9" w14:textId="77777777">
        <w:tc>
          <w:tcPr>
            <w:tcW w:w="2835" w:type="dxa"/>
          </w:tcPr>
          <w:p w14:paraId="4EC225F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Measurements</w:t>
            </w:r>
          </w:p>
        </w:tc>
        <w:tc>
          <w:tcPr>
            <w:tcW w:w="2835" w:type="dxa"/>
          </w:tcPr>
          <w:p w14:paraId="0937FD0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三围</w:t>
            </w:r>
          </w:p>
        </w:tc>
        <w:tc>
          <w:tcPr>
            <w:tcW w:w="8504" w:type="dxa"/>
          </w:tcPr>
          <w:p w14:paraId="43F1DBA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09DBC3A" w14:textId="77777777">
        <w:tc>
          <w:tcPr>
            <w:tcW w:w="2835" w:type="dxa"/>
          </w:tcPr>
          <w:p w14:paraId="51F32C7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Salary</w:t>
            </w:r>
          </w:p>
        </w:tc>
        <w:tc>
          <w:tcPr>
            <w:tcW w:w="2835" w:type="dxa"/>
          </w:tcPr>
          <w:p w14:paraId="78FEB4E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薪资</w:t>
            </w:r>
          </w:p>
        </w:tc>
        <w:tc>
          <w:tcPr>
            <w:tcW w:w="8504" w:type="dxa"/>
          </w:tcPr>
          <w:p w14:paraId="5E6F585C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D59E369" w14:textId="77777777">
        <w:tc>
          <w:tcPr>
            <w:tcW w:w="2835" w:type="dxa"/>
          </w:tcPr>
          <w:p w14:paraId="6E4AF21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Party</w:t>
            </w:r>
          </w:p>
        </w:tc>
        <w:tc>
          <w:tcPr>
            <w:tcW w:w="2835" w:type="dxa"/>
          </w:tcPr>
          <w:p w14:paraId="4C36EB8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政党</w:t>
            </w:r>
          </w:p>
        </w:tc>
        <w:tc>
          <w:tcPr>
            <w:tcW w:w="8504" w:type="dxa"/>
          </w:tcPr>
          <w:p w14:paraId="71F634F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8484C39" w14:textId="77777777">
        <w:tc>
          <w:tcPr>
            <w:tcW w:w="2835" w:type="dxa"/>
          </w:tcPr>
          <w:p w14:paraId="4C75EF5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Car</w:t>
            </w:r>
          </w:p>
        </w:tc>
        <w:tc>
          <w:tcPr>
            <w:tcW w:w="2835" w:type="dxa"/>
          </w:tcPr>
          <w:p w14:paraId="636AA46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汽车</w:t>
            </w:r>
          </w:p>
        </w:tc>
        <w:tc>
          <w:tcPr>
            <w:tcW w:w="8504" w:type="dxa"/>
          </w:tcPr>
          <w:p w14:paraId="0D32FE09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9A7EE6C" w14:textId="77777777">
        <w:tc>
          <w:tcPr>
            <w:tcW w:w="2835" w:type="dxa"/>
          </w:tcPr>
          <w:p w14:paraId="08A1265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Ancestry</w:t>
            </w:r>
          </w:p>
        </w:tc>
        <w:tc>
          <w:tcPr>
            <w:tcW w:w="2835" w:type="dxa"/>
          </w:tcPr>
          <w:p w14:paraId="29478B6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祖籍</w:t>
            </w:r>
          </w:p>
        </w:tc>
        <w:tc>
          <w:tcPr>
            <w:tcW w:w="8504" w:type="dxa"/>
          </w:tcPr>
          <w:p w14:paraId="38BCAF9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2447E29" w14:textId="77777777">
        <w:tc>
          <w:tcPr>
            <w:tcW w:w="2835" w:type="dxa"/>
          </w:tcPr>
          <w:p w14:paraId="7A72672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Blood Type</w:t>
            </w:r>
          </w:p>
        </w:tc>
        <w:tc>
          <w:tcPr>
            <w:tcW w:w="2835" w:type="dxa"/>
          </w:tcPr>
          <w:p w14:paraId="11ECD6D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血型</w:t>
            </w:r>
          </w:p>
        </w:tc>
        <w:tc>
          <w:tcPr>
            <w:tcW w:w="8504" w:type="dxa"/>
          </w:tcPr>
          <w:p w14:paraId="45FA66B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EE93F67" w14:textId="77777777">
        <w:tc>
          <w:tcPr>
            <w:tcW w:w="2835" w:type="dxa"/>
          </w:tcPr>
          <w:p w14:paraId="08A8BD6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Country</w:t>
            </w:r>
          </w:p>
        </w:tc>
        <w:tc>
          <w:tcPr>
            <w:tcW w:w="2835" w:type="dxa"/>
          </w:tcPr>
          <w:p w14:paraId="4C767EA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国家</w:t>
            </w:r>
          </w:p>
        </w:tc>
        <w:tc>
          <w:tcPr>
            <w:tcW w:w="8504" w:type="dxa"/>
          </w:tcPr>
          <w:p w14:paraId="78E5473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916C2C4" w14:textId="77777777">
        <w:tc>
          <w:tcPr>
            <w:tcW w:w="2835" w:type="dxa"/>
          </w:tcPr>
          <w:p w14:paraId="25321E2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Influenced</w:t>
            </w:r>
          </w:p>
        </w:tc>
        <w:tc>
          <w:tcPr>
            <w:tcW w:w="2835" w:type="dxa"/>
          </w:tcPr>
          <w:p w14:paraId="0EBC49F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受影响</w:t>
            </w:r>
          </w:p>
        </w:tc>
        <w:tc>
          <w:tcPr>
            <w:tcW w:w="8504" w:type="dxa"/>
          </w:tcPr>
          <w:p w14:paraId="686E433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6332F46" w14:textId="77777777">
        <w:tc>
          <w:tcPr>
            <w:tcW w:w="2835" w:type="dxa"/>
          </w:tcPr>
          <w:p w14:paraId="293AD53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Influences</w:t>
            </w:r>
          </w:p>
        </w:tc>
        <w:tc>
          <w:tcPr>
            <w:tcW w:w="2835" w:type="dxa"/>
          </w:tcPr>
          <w:p w14:paraId="511243B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影响</w:t>
            </w:r>
          </w:p>
        </w:tc>
        <w:tc>
          <w:tcPr>
            <w:tcW w:w="8504" w:type="dxa"/>
          </w:tcPr>
          <w:p w14:paraId="44BBDDA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3B3B122" w14:textId="77777777">
        <w:tc>
          <w:tcPr>
            <w:tcW w:w="2835" w:type="dxa"/>
          </w:tcPr>
          <w:p w14:paraId="24A987F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Interests</w:t>
            </w:r>
          </w:p>
        </w:tc>
        <w:tc>
          <w:tcPr>
            <w:tcW w:w="2835" w:type="dxa"/>
          </w:tcPr>
          <w:p w14:paraId="16D0F79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兴趣</w:t>
            </w:r>
          </w:p>
        </w:tc>
        <w:tc>
          <w:tcPr>
            <w:tcW w:w="8504" w:type="dxa"/>
          </w:tcPr>
          <w:p w14:paraId="69B79A9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A756DEB" w14:textId="77777777">
        <w:tc>
          <w:tcPr>
            <w:tcW w:w="2835" w:type="dxa"/>
          </w:tcPr>
          <w:p w14:paraId="5F9F4A5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Previous Occupation</w:t>
            </w:r>
          </w:p>
        </w:tc>
        <w:tc>
          <w:tcPr>
            <w:tcW w:w="2835" w:type="dxa"/>
          </w:tcPr>
          <w:p w14:paraId="7CF4593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以前的职业</w:t>
            </w:r>
          </w:p>
        </w:tc>
        <w:tc>
          <w:tcPr>
            <w:tcW w:w="8504" w:type="dxa"/>
          </w:tcPr>
          <w:p w14:paraId="450EF90E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561CFB6" w14:textId="77777777">
        <w:tc>
          <w:tcPr>
            <w:tcW w:w="2835" w:type="dxa"/>
          </w:tcPr>
          <w:p w14:paraId="3606B66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Title</w:t>
            </w:r>
          </w:p>
        </w:tc>
        <w:tc>
          <w:tcPr>
            <w:tcW w:w="2835" w:type="dxa"/>
          </w:tcPr>
          <w:p w14:paraId="3A91363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头衔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职称</w:t>
            </w:r>
          </w:p>
        </w:tc>
        <w:tc>
          <w:tcPr>
            <w:tcW w:w="8504" w:type="dxa"/>
          </w:tcPr>
          <w:p w14:paraId="6FD97B7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64A3881" w14:textId="77777777">
        <w:tc>
          <w:tcPr>
            <w:tcW w:w="2835" w:type="dxa"/>
          </w:tcPr>
          <w:p w14:paraId="146A200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Status</w:t>
            </w:r>
          </w:p>
        </w:tc>
        <w:tc>
          <w:tcPr>
            <w:tcW w:w="2835" w:type="dxa"/>
          </w:tcPr>
          <w:p w14:paraId="465AAA9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状态</w:t>
            </w:r>
          </w:p>
        </w:tc>
        <w:tc>
          <w:tcPr>
            <w:tcW w:w="8504" w:type="dxa"/>
          </w:tcPr>
          <w:p w14:paraId="1F504A9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C1F42CB" w14:textId="77777777">
        <w:tc>
          <w:tcPr>
            <w:tcW w:w="2835" w:type="dxa"/>
          </w:tcPr>
          <w:p w14:paraId="486688C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Movement</w:t>
            </w:r>
          </w:p>
        </w:tc>
        <w:tc>
          <w:tcPr>
            <w:tcW w:w="2835" w:type="dxa"/>
          </w:tcPr>
          <w:p w14:paraId="209AF57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具有共同思想或目标的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)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运动</w:t>
            </w:r>
          </w:p>
        </w:tc>
        <w:tc>
          <w:tcPr>
            <w:tcW w:w="8504" w:type="dxa"/>
          </w:tcPr>
          <w:p w14:paraId="73C6C92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1A1B005" w14:textId="77777777">
        <w:tc>
          <w:tcPr>
            <w:tcW w:w="2835" w:type="dxa"/>
          </w:tcPr>
          <w:p w14:paraId="465241F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Period</w:t>
            </w:r>
          </w:p>
        </w:tc>
        <w:tc>
          <w:tcPr>
            <w:tcW w:w="2835" w:type="dxa"/>
          </w:tcPr>
          <w:p w14:paraId="5CBA2B0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人生或国家历史的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)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时期</w:t>
            </w:r>
          </w:p>
        </w:tc>
        <w:tc>
          <w:tcPr>
            <w:tcW w:w="8504" w:type="dxa"/>
          </w:tcPr>
          <w:p w14:paraId="6D117425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3444C40" w14:textId="77777777">
        <w:tc>
          <w:tcPr>
            <w:tcW w:w="2835" w:type="dxa"/>
          </w:tcPr>
          <w:p w14:paraId="42EA7DF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Current Club</w:t>
            </w:r>
          </w:p>
        </w:tc>
        <w:tc>
          <w:tcPr>
            <w:tcW w:w="2835" w:type="dxa"/>
          </w:tcPr>
          <w:p w14:paraId="38EF57E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目前俱乐部</w:t>
            </w:r>
          </w:p>
        </w:tc>
        <w:tc>
          <w:tcPr>
            <w:tcW w:w="8504" w:type="dxa"/>
          </w:tcPr>
          <w:p w14:paraId="510B22D6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61AF02F" w14:textId="77777777">
        <w:tc>
          <w:tcPr>
            <w:tcW w:w="2835" w:type="dxa"/>
          </w:tcPr>
          <w:p w14:paraId="5E2E0B4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Club Number</w:t>
            </w:r>
          </w:p>
        </w:tc>
        <w:tc>
          <w:tcPr>
            <w:tcW w:w="2835" w:type="dxa"/>
          </w:tcPr>
          <w:p w14:paraId="2774002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运动员编号</w:t>
            </w:r>
          </w:p>
        </w:tc>
        <w:tc>
          <w:tcPr>
            <w:tcW w:w="8504" w:type="dxa"/>
          </w:tcPr>
          <w:p w14:paraId="2835E18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AC92323" w14:textId="77777777">
        <w:tc>
          <w:tcPr>
            <w:tcW w:w="2835" w:type="dxa"/>
          </w:tcPr>
          <w:p w14:paraId="427D0E9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Position</w:t>
            </w:r>
          </w:p>
        </w:tc>
        <w:tc>
          <w:tcPr>
            <w:tcW w:w="2835" w:type="dxa"/>
          </w:tcPr>
          <w:p w14:paraId="52A6B18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运动员定位</w:t>
            </w:r>
          </w:p>
        </w:tc>
        <w:tc>
          <w:tcPr>
            <w:tcW w:w="8504" w:type="dxa"/>
          </w:tcPr>
          <w:p w14:paraId="5FF5FBC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3C8C6F4" w14:textId="77777777">
        <w:tc>
          <w:tcPr>
            <w:tcW w:w="2835" w:type="dxa"/>
          </w:tcPr>
          <w:p w14:paraId="1155DCB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Total Caps</w:t>
            </w:r>
          </w:p>
        </w:tc>
        <w:tc>
          <w:tcPr>
            <w:tcW w:w="2835" w:type="dxa"/>
          </w:tcPr>
          <w:p w14:paraId="2602359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总出场数</w:t>
            </w:r>
          </w:p>
        </w:tc>
        <w:tc>
          <w:tcPr>
            <w:tcW w:w="8504" w:type="dxa"/>
          </w:tcPr>
          <w:p w14:paraId="3DCE05FE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BE2A8AC" w14:textId="77777777">
        <w:tc>
          <w:tcPr>
            <w:tcW w:w="2835" w:type="dxa"/>
          </w:tcPr>
          <w:p w14:paraId="688544C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Total Goals</w:t>
            </w:r>
          </w:p>
        </w:tc>
        <w:tc>
          <w:tcPr>
            <w:tcW w:w="2835" w:type="dxa"/>
          </w:tcPr>
          <w:p w14:paraId="5BAC3A5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总进球数</w:t>
            </w:r>
          </w:p>
        </w:tc>
        <w:tc>
          <w:tcPr>
            <w:tcW w:w="8504" w:type="dxa"/>
          </w:tcPr>
          <w:p w14:paraId="79480B3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9E00DEC" w14:textId="77777777">
        <w:tc>
          <w:tcPr>
            <w:tcW w:w="2835" w:type="dxa"/>
          </w:tcPr>
          <w:p w14:paraId="216DC62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Coach</w:t>
            </w:r>
          </w:p>
        </w:tc>
        <w:tc>
          <w:tcPr>
            <w:tcW w:w="2835" w:type="dxa"/>
          </w:tcPr>
          <w:p w14:paraId="0B57565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教练</w:t>
            </w:r>
          </w:p>
        </w:tc>
        <w:tc>
          <w:tcPr>
            <w:tcW w:w="8504" w:type="dxa"/>
          </w:tcPr>
          <w:p w14:paraId="30989D8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5BF709D" w14:textId="77777777">
        <w:tc>
          <w:tcPr>
            <w:tcW w:w="2835" w:type="dxa"/>
          </w:tcPr>
          <w:p w14:paraId="5382F45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Medal</w:t>
            </w:r>
          </w:p>
        </w:tc>
        <w:tc>
          <w:tcPr>
            <w:tcW w:w="2835" w:type="dxa"/>
          </w:tcPr>
          <w:p w14:paraId="61E3C29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奖牌</w:t>
            </w:r>
          </w:p>
        </w:tc>
        <w:tc>
          <w:tcPr>
            <w:tcW w:w="8504" w:type="dxa"/>
          </w:tcPr>
          <w:p w14:paraId="79ADA5D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0196CC5" w14:textId="77777777">
        <w:tc>
          <w:tcPr>
            <w:tcW w:w="2835" w:type="dxa"/>
          </w:tcPr>
          <w:p w14:paraId="6C4FEC4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Competition</w:t>
            </w:r>
          </w:p>
        </w:tc>
        <w:tc>
          <w:tcPr>
            <w:tcW w:w="2835" w:type="dxa"/>
          </w:tcPr>
          <w:p w14:paraId="5129722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比赛信息</w:t>
            </w:r>
          </w:p>
        </w:tc>
        <w:tc>
          <w:tcPr>
            <w:tcW w:w="8504" w:type="dxa"/>
          </w:tcPr>
          <w:p w14:paraId="3E0D524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CA1931F" w14:textId="77777777">
        <w:tc>
          <w:tcPr>
            <w:tcW w:w="2835" w:type="dxa"/>
          </w:tcPr>
          <w:p w14:paraId="0A6E7D4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Style</w:t>
            </w:r>
          </w:p>
        </w:tc>
        <w:tc>
          <w:tcPr>
            <w:tcW w:w="2835" w:type="dxa"/>
          </w:tcPr>
          <w:p w14:paraId="4BC92A7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风格</w:t>
            </w:r>
          </w:p>
        </w:tc>
        <w:tc>
          <w:tcPr>
            <w:tcW w:w="8504" w:type="dxa"/>
          </w:tcPr>
          <w:p w14:paraId="7F6E117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AF31A41" w14:textId="77777777">
        <w:tc>
          <w:tcPr>
            <w:tcW w:w="2835" w:type="dxa"/>
          </w:tcPr>
          <w:p w14:paraId="1D95D46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Event</w:t>
            </w:r>
          </w:p>
        </w:tc>
        <w:tc>
          <w:tcPr>
            <w:tcW w:w="2835" w:type="dxa"/>
          </w:tcPr>
          <w:p w14:paraId="1802E3A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比赛项目</w:t>
            </w:r>
          </w:p>
        </w:tc>
        <w:tc>
          <w:tcPr>
            <w:tcW w:w="8504" w:type="dxa"/>
          </w:tcPr>
          <w:p w14:paraId="41E3CB1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DCAA9B1" w14:textId="77777777">
        <w:tc>
          <w:tcPr>
            <w:tcW w:w="2835" w:type="dxa"/>
          </w:tcPr>
          <w:p w14:paraId="3B4314D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Head Coach</w:t>
            </w:r>
          </w:p>
        </w:tc>
        <w:tc>
          <w:tcPr>
            <w:tcW w:w="2835" w:type="dxa"/>
          </w:tcPr>
          <w:p w14:paraId="1783652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总教练</w:t>
            </w:r>
          </w:p>
        </w:tc>
        <w:tc>
          <w:tcPr>
            <w:tcW w:w="8504" w:type="dxa"/>
          </w:tcPr>
          <w:p w14:paraId="26CC7C56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5A96C3C" w14:textId="77777777">
        <w:tc>
          <w:tcPr>
            <w:tcW w:w="2835" w:type="dxa"/>
          </w:tcPr>
          <w:p w14:paraId="32DC927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Sports</w:t>
            </w:r>
          </w:p>
        </w:tc>
        <w:tc>
          <w:tcPr>
            <w:tcW w:w="2835" w:type="dxa"/>
          </w:tcPr>
          <w:p w14:paraId="52EC9F2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运动项目</w:t>
            </w:r>
          </w:p>
        </w:tc>
        <w:tc>
          <w:tcPr>
            <w:tcW w:w="8504" w:type="dxa"/>
          </w:tcPr>
          <w:p w14:paraId="5AA34C0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77DD557" w14:textId="77777777">
        <w:tc>
          <w:tcPr>
            <w:tcW w:w="2835" w:type="dxa"/>
          </w:tcPr>
          <w:p w14:paraId="0FAA07A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Cabinet</w:t>
            </w:r>
          </w:p>
        </w:tc>
        <w:tc>
          <w:tcPr>
            <w:tcW w:w="2835" w:type="dxa"/>
          </w:tcPr>
          <w:p w14:paraId="08F43A9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内阁</w:t>
            </w:r>
          </w:p>
        </w:tc>
        <w:tc>
          <w:tcPr>
            <w:tcW w:w="8504" w:type="dxa"/>
          </w:tcPr>
          <w:p w14:paraId="1C78205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1A70315" w14:textId="77777777">
        <w:tc>
          <w:tcPr>
            <w:tcW w:w="2835" w:type="dxa"/>
          </w:tcPr>
          <w:p w14:paraId="416E50B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Department</w:t>
            </w:r>
          </w:p>
        </w:tc>
        <w:tc>
          <w:tcPr>
            <w:tcW w:w="2835" w:type="dxa"/>
          </w:tcPr>
          <w:p w14:paraId="401C05E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部门</w:t>
            </w:r>
          </w:p>
        </w:tc>
        <w:tc>
          <w:tcPr>
            <w:tcW w:w="8504" w:type="dxa"/>
          </w:tcPr>
          <w:p w14:paraId="0E1A4A7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025C025" w14:textId="77777777">
        <w:tc>
          <w:tcPr>
            <w:tcW w:w="2835" w:type="dxa"/>
          </w:tcPr>
          <w:p w14:paraId="1F2E064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Allegiance</w:t>
            </w:r>
          </w:p>
        </w:tc>
        <w:tc>
          <w:tcPr>
            <w:tcW w:w="2835" w:type="dxa"/>
          </w:tcPr>
          <w:p w14:paraId="43B3E73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对政党、宗教、统治者的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)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忠诚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效忠</w:t>
            </w:r>
          </w:p>
        </w:tc>
        <w:tc>
          <w:tcPr>
            <w:tcW w:w="8504" w:type="dxa"/>
          </w:tcPr>
          <w:p w14:paraId="67B970B5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06D25DC" w14:textId="77777777">
        <w:tc>
          <w:tcPr>
            <w:tcW w:w="2835" w:type="dxa"/>
          </w:tcPr>
          <w:p w14:paraId="534936F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Service Years</w:t>
            </w:r>
          </w:p>
        </w:tc>
        <w:tc>
          <w:tcPr>
            <w:tcW w:w="2835" w:type="dxa"/>
          </w:tcPr>
          <w:p w14:paraId="3ACE6E4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服务年限</w:t>
            </w:r>
          </w:p>
        </w:tc>
        <w:tc>
          <w:tcPr>
            <w:tcW w:w="8504" w:type="dxa"/>
          </w:tcPr>
          <w:p w14:paraId="1C6A989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FE4DE2B" w14:textId="77777777">
        <w:tc>
          <w:tcPr>
            <w:tcW w:w="2835" w:type="dxa"/>
          </w:tcPr>
          <w:p w14:paraId="3652419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Rank</w:t>
            </w:r>
          </w:p>
        </w:tc>
        <w:tc>
          <w:tcPr>
            <w:tcW w:w="2835" w:type="dxa"/>
          </w:tcPr>
          <w:p w14:paraId="0CAA069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等级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军衔</w:t>
            </w:r>
          </w:p>
        </w:tc>
        <w:tc>
          <w:tcPr>
            <w:tcW w:w="8504" w:type="dxa"/>
          </w:tcPr>
          <w:p w14:paraId="71CB50B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CCF05B6" w14:textId="77777777">
        <w:tc>
          <w:tcPr>
            <w:tcW w:w="2835" w:type="dxa"/>
          </w:tcPr>
          <w:p w14:paraId="2A2BCEF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Motto</w:t>
            </w:r>
          </w:p>
        </w:tc>
        <w:tc>
          <w:tcPr>
            <w:tcW w:w="2835" w:type="dxa"/>
          </w:tcPr>
          <w:p w14:paraId="6DB0C90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座右铭</w:t>
            </w:r>
          </w:p>
        </w:tc>
        <w:tc>
          <w:tcPr>
            <w:tcW w:w="8504" w:type="dxa"/>
          </w:tcPr>
          <w:p w14:paraId="321CFAD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68484D4" w14:textId="77777777">
        <w:tc>
          <w:tcPr>
            <w:tcW w:w="2835" w:type="dxa"/>
          </w:tcPr>
          <w:p w14:paraId="4D1ACC2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Service</w:t>
            </w:r>
          </w:p>
        </w:tc>
        <w:tc>
          <w:tcPr>
            <w:tcW w:w="2835" w:type="dxa"/>
          </w:tcPr>
          <w:p w14:paraId="1817582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服务</w:t>
            </w:r>
          </w:p>
        </w:tc>
        <w:tc>
          <w:tcPr>
            <w:tcW w:w="8504" w:type="dxa"/>
          </w:tcPr>
          <w:p w14:paraId="529E85EC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DF0E343" w14:textId="77777777">
        <w:tc>
          <w:tcPr>
            <w:tcW w:w="2835" w:type="dxa"/>
          </w:tcPr>
          <w:p w14:paraId="44E8878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Genre</w:t>
            </w:r>
          </w:p>
        </w:tc>
        <w:tc>
          <w:tcPr>
            <w:tcW w:w="2835" w:type="dxa"/>
          </w:tcPr>
          <w:p w14:paraId="27A4A0C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体裁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类型（文学、艺术、电影或音乐的）</w:t>
            </w:r>
          </w:p>
        </w:tc>
        <w:tc>
          <w:tcPr>
            <w:tcW w:w="8504" w:type="dxa"/>
          </w:tcPr>
          <w:p w14:paraId="71B81455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3E31F30" w14:textId="77777777">
        <w:tc>
          <w:tcPr>
            <w:tcW w:w="2835" w:type="dxa"/>
          </w:tcPr>
          <w:p w14:paraId="5D4B47D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Label</w:t>
            </w:r>
          </w:p>
        </w:tc>
        <w:tc>
          <w:tcPr>
            <w:tcW w:w="2835" w:type="dxa"/>
          </w:tcPr>
          <w:p w14:paraId="2C1026C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唱片公司</w:t>
            </w:r>
          </w:p>
        </w:tc>
        <w:tc>
          <w:tcPr>
            <w:tcW w:w="8504" w:type="dxa"/>
          </w:tcPr>
          <w:p w14:paraId="02AB623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21CAF44" w14:textId="77777777">
        <w:tc>
          <w:tcPr>
            <w:tcW w:w="2835" w:type="dxa"/>
          </w:tcPr>
          <w:p w14:paraId="3B30340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Instruments</w:t>
            </w:r>
          </w:p>
        </w:tc>
        <w:tc>
          <w:tcPr>
            <w:tcW w:w="2835" w:type="dxa"/>
          </w:tcPr>
          <w:p w14:paraId="4349CFB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乐器</w:t>
            </w:r>
          </w:p>
        </w:tc>
        <w:tc>
          <w:tcPr>
            <w:tcW w:w="8504" w:type="dxa"/>
          </w:tcPr>
          <w:p w14:paraId="01B2C42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DEA91E4" w14:textId="77777777">
        <w:tc>
          <w:tcPr>
            <w:tcW w:w="2835" w:type="dxa"/>
          </w:tcPr>
          <w:p w14:paraId="617C910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Notable Instruments</w:t>
            </w:r>
          </w:p>
        </w:tc>
        <w:tc>
          <w:tcPr>
            <w:tcW w:w="2835" w:type="dxa"/>
          </w:tcPr>
          <w:p w14:paraId="02D4BBC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著名乐器</w:t>
            </w:r>
          </w:p>
        </w:tc>
        <w:tc>
          <w:tcPr>
            <w:tcW w:w="8504" w:type="dxa"/>
          </w:tcPr>
          <w:p w14:paraId="3634429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D76AE30" w14:textId="77777777">
        <w:tc>
          <w:tcPr>
            <w:tcW w:w="2835" w:type="dxa"/>
          </w:tcPr>
          <w:p w14:paraId="7AEBA0C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Voice Type</w:t>
            </w:r>
          </w:p>
        </w:tc>
        <w:tc>
          <w:tcPr>
            <w:tcW w:w="2835" w:type="dxa"/>
          </w:tcPr>
          <w:p w14:paraId="3C84FBE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声音类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型</w:t>
            </w:r>
          </w:p>
        </w:tc>
        <w:tc>
          <w:tcPr>
            <w:tcW w:w="8504" w:type="dxa"/>
          </w:tcPr>
          <w:p w14:paraId="54C039C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1821668" w14:textId="77777777">
        <w:tc>
          <w:tcPr>
            <w:tcW w:w="2835" w:type="dxa"/>
          </w:tcPr>
          <w:p w14:paraId="7D05482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Associated Acts</w:t>
            </w:r>
          </w:p>
        </w:tc>
        <w:tc>
          <w:tcPr>
            <w:tcW w:w="2835" w:type="dxa"/>
          </w:tcPr>
          <w:p w14:paraId="4EAE86A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相关艺术家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相关表演者</w:t>
            </w:r>
          </w:p>
        </w:tc>
        <w:tc>
          <w:tcPr>
            <w:tcW w:w="8504" w:type="dxa"/>
          </w:tcPr>
          <w:p w14:paraId="1870268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A20994A" w14:textId="77777777">
        <w:tc>
          <w:tcPr>
            <w:tcW w:w="2835" w:type="dxa"/>
          </w:tcPr>
          <w:p w14:paraId="16A24AB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Current Members</w:t>
            </w:r>
          </w:p>
        </w:tc>
        <w:tc>
          <w:tcPr>
            <w:tcW w:w="2835" w:type="dxa"/>
          </w:tcPr>
          <w:p w14:paraId="6B18BAB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现有成员</w:t>
            </w:r>
          </w:p>
        </w:tc>
        <w:tc>
          <w:tcPr>
            <w:tcW w:w="8504" w:type="dxa"/>
          </w:tcPr>
          <w:p w14:paraId="2EBF40A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C3C216E" w14:textId="77777777">
        <w:tc>
          <w:tcPr>
            <w:tcW w:w="2835" w:type="dxa"/>
          </w:tcPr>
          <w:p w14:paraId="4FA59C6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Past Members</w:t>
            </w:r>
          </w:p>
        </w:tc>
        <w:tc>
          <w:tcPr>
            <w:tcW w:w="2835" w:type="dxa"/>
          </w:tcPr>
          <w:p w14:paraId="1F6ED4D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过去成员</w:t>
            </w:r>
          </w:p>
        </w:tc>
        <w:tc>
          <w:tcPr>
            <w:tcW w:w="8504" w:type="dxa"/>
          </w:tcPr>
          <w:p w14:paraId="79E834B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54BB8CB" w14:textId="77777777">
        <w:tc>
          <w:tcPr>
            <w:tcW w:w="2835" w:type="dxa"/>
          </w:tcPr>
          <w:p w14:paraId="09DB730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Location</w:t>
            </w:r>
          </w:p>
        </w:tc>
        <w:tc>
          <w:tcPr>
            <w:tcW w:w="2835" w:type="dxa"/>
          </w:tcPr>
          <w:p w14:paraId="42D85C8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表演场地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外景拍摄地</w:t>
            </w:r>
          </w:p>
        </w:tc>
        <w:tc>
          <w:tcPr>
            <w:tcW w:w="8504" w:type="dxa"/>
          </w:tcPr>
          <w:p w14:paraId="0162C5D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F64F96E" w14:textId="77777777">
        <w:tc>
          <w:tcPr>
            <w:tcW w:w="2835" w:type="dxa"/>
          </w:tcPr>
          <w:p w14:paraId="04FD23B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Dress Size</w:t>
            </w:r>
          </w:p>
        </w:tc>
        <w:tc>
          <w:tcPr>
            <w:tcW w:w="2835" w:type="dxa"/>
          </w:tcPr>
          <w:p w14:paraId="7E50960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服装尺码</w:t>
            </w:r>
          </w:p>
        </w:tc>
        <w:tc>
          <w:tcPr>
            <w:tcW w:w="8504" w:type="dxa"/>
          </w:tcPr>
          <w:p w14:paraId="74983CE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D8D703D" w14:textId="77777777">
        <w:tc>
          <w:tcPr>
            <w:tcW w:w="2835" w:type="dxa"/>
          </w:tcPr>
          <w:p w14:paraId="2FC1BB8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Shoe Size</w:t>
            </w:r>
          </w:p>
        </w:tc>
        <w:tc>
          <w:tcPr>
            <w:tcW w:w="2835" w:type="dxa"/>
          </w:tcPr>
          <w:p w14:paraId="3643868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鞋子尺码</w:t>
            </w:r>
          </w:p>
        </w:tc>
        <w:tc>
          <w:tcPr>
            <w:tcW w:w="8504" w:type="dxa"/>
          </w:tcPr>
          <w:p w14:paraId="578CBF2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D6D46E8" w14:textId="77777777">
        <w:tc>
          <w:tcPr>
            <w:tcW w:w="2835" w:type="dxa"/>
          </w:tcPr>
          <w:p w14:paraId="4617BBC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Number Films</w:t>
            </w:r>
          </w:p>
        </w:tc>
        <w:tc>
          <w:tcPr>
            <w:tcW w:w="2835" w:type="dxa"/>
          </w:tcPr>
          <w:p w14:paraId="178BEFE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电影数目</w:t>
            </w:r>
          </w:p>
        </w:tc>
        <w:tc>
          <w:tcPr>
            <w:tcW w:w="8504" w:type="dxa"/>
          </w:tcPr>
          <w:p w14:paraId="6E7E46C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A1E274C" w14:textId="77777777">
        <w:tc>
          <w:tcPr>
            <w:tcW w:w="2835" w:type="dxa"/>
          </w:tcPr>
          <w:p w14:paraId="6446289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Orientation</w:t>
            </w:r>
          </w:p>
        </w:tc>
        <w:tc>
          <w:tcPr>
            <w:tcW w:w="2835" w:type="dxa"/>
          </w:tcPr>
          <w:p w14:paraId="729021D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性取向</w:t>
            </w:r>
          </w:p>
        </w:tc>
        <w:tc>
          <w:tcPr>
            <w:tcW w:w="8504" w:type="dxa"/>
          </w:tcPr>
          <w:p w14:paraId="1E70028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B87F1A0" w14:textId="77777777">
        <w:tc>
          <w:tcPr>
            <w:tcW w:w="2835" w:type="dxa"/>
          </w:tcPr>
          <w:p w14:paraId="01D66D2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Films</w:t>
            </w:r>
          </w:p>
        </w:tc>
        <w:tc>
          <w:tcPr>
            <w:tcW w:w="2835" w:type="dxa"/>
          </w:tcPr>
          <w:p w14:paraId="1A26ED4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电影</w:t>
            </w:r>
          </w:p>
        </w:tc>
        <w:tc>
          <w:tcPr>
            <w:tcW w:w="8504" w:type="dxa"/>
          </w:tcPr>
          <w:p w14:paraId="626A854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B001047" w14:textId="77777777">
        <w:tc>
          <w:tcPr>
            <w:tcW w:w="2835" w:type="dxa"/>
          </w:tcPr>
          <w:p w14:paraId="194D522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Agent</w:t>
            </w:r>
          </w:p>
        </w:tc>
        <w:tc>
          <w:tcPr>
            <w:tcW w:w="2835" w:type="dxa"/>
          </w:tcPr>
          <w:p w14:paraId="46548F0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经纪人</w:t>
            </w:r>
          </w:p>
        </w:tc>
        <w:tc>
          <w:tcPr>
            <w:tcW w:w="8504" w:type="dxa"/>
          </w:tcPr>
          <w:p w14:paraId="34FF2375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A959BE5" w14:textId="77777777">
        <w:tc>
          <w:tcPr>
            <w:tcW w:w="2835" w:type="dxa"/>
          </w:tcPr>
          <w:p w14:paraId="0C7D464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Television</w:t>
            </w:r>
          </w:p>
        </w:tc>
        <w:tc>
          <w:tcPr>
            <w:tcW w:w="2835" w:type="dxa"/>
          </w:tcPr>
          <w:p w14:paraId="3CFE5E3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电视节目</w:t>
            </w:r>
          </w:p>
        </w:tc>
        <w:tc>
          <w:tcPr>
            <w:tcW w:w="8504" w:type="dxa"/>
          </w:tcPr>
          <w:p w14:paraId="057091C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22C573C" w14:textId="77777777">
        <w:tc>
          <w:tcPr>
            <w:tcW w:w="2835" w:type="dxa"/>
          </w:tcPr>
          <w:p w14:paraId="688A6BC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Medium</w:t>
            </w:r>
          </w:p>
        </w:tc>
        <w:tc>
          <w:tcPr>
            <w:tcW w:w="2835" w:type="dxa"/>
          </w:tcPr>
          <w:p w14:paraId="21562F2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传播信息的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)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媒介</w:t>
            </w:r>
          </w:p>
        </w:tc>
        <w:tc>
          <w:tcPr>
            <w:tcW w:w="8504" w:type="dxa"/>
          </w:tcPr>
          <w:p w14:paraId="025BADE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DC34D1A" w14:textId="77777777">
        <w:tc>
          <w:tcPr>
            <w:tcW w:w="2835" w:type="dxa"/>
          </w:tcPr>
          <w:p w14:paraId="4A1B4F1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Fan Club</w:t>
            </w:r>
          </w:p>
        </w:tc>
        <w:tc>
          <w:tcPr>
            <w:tcW w:w="2835" w:type="dxa"/>
          </w:tcPr>
          <w:p w14:paraId="14B73D3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粉丝俱乐部</w:t>
            </w:r>
          </w:p>
        </w:tc>
        <w:tc>
          <w:tcPr>
            <w:tcW w:w="8504" w:type="dxa"/>
          </w:tcPr>
          <w:p w14:paraId="54B34DF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1ED23A4" w14:textId="77777777">
        <w:tc>
          <w:tcPr>
            <w:tcW w:w="2835" w:type="dxa"/>
          </w:tcPr>
          <w:p w14:paraId="4871E41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Teams</w:t>
            </w:r>
          </w:p>
        </w:tc>
        <w:tc>
          <w:tcPr>
            <w:tcW w:w="2835" w:type="dxa"/>
          </w:tcPr>
          <w:p w14:paraId="54492E8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团队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队伍</w:t>
            </w:r>
          </w:p>
        </w:tc>
        <w:tc>
          <w:tcPr>
            <w:tcW w:w="8504" w:type="dxa"/>
          </w:tcPr>
          <w:p w14:paraId="168B1D3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F74FA69" w14:textId="77777777">
        <w:tc>
          <w:tcPr>
            <w:tcW w:w="2835" w:type="dxa"/>
          </w:tcPr>
          <w:p w14:paraId="317D482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College Team</w:t>
            </w:r>
          </w:p>
        </w:tc>
        <w:tc>
          <w:tcPr>
            <w:tcW w:w="2835" w:type="dxa"/>
          </w:tcPr>
          <w:p w14:paraId="2E4610D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大学团队</w:t>
            </w:r>
          </w:p>
        </w:tc>
        <w:tc>
          <w:tcPr>
            <w:tcW w:w="8504" w:type="dxa"/>
          </w:tcPr>
          <w:p w14:paraId="510171B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C266381" w14:textId="77777777">
        <w:tc>
          <w:tcPr>
            <w:tcW w:w="2835" w:type="dxa"/>
          </w:tcPr>
          <w:p w14:paraId="05B7621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Training</w:t>
            </w:r>
          </w:p>
        </w:tc>
        <w:tc>
          <w:tcPr>
            <w:tcW w:w="2835" w:type="dxa"/>
          </w:tcPr>
          <w:p w14:paraId="6739EA6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训练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培训</w:t>
            </w:r>
          </w:p>
        </w:tc>
        <w:tc>
          <w:tcPr>
            <w:tcW w:w="8504" w:type="dxa"/>
          </w:tcPr>
          <w:p w14:paraId="33E3905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B3C1C28" w14:textId="77777777">
        <w:tc>
          <w:tcPr>
            <w:tcW w:w="2835" w:type="dxa"/>
          </w:tcPr>
          <w:p w14:paraId="27C4214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Current Team</w:t>
            </w:r>
          </w:p>
        </w:tc>
        <w:tc>
          <w:tcPr>
            <w:tcW w:w="2835" w:type="dxa"/>
          </w:tcPr>
          <w:p w14:paraId="2A3DA3B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目前团队</w:t>
            </w:r>
          </w:p>
        </w:tc>
        <w:tc>
          <w:tcPr>
            <w:tcW w:w="8504" w:type="dxa"/>
          </w:tcPr>
          <w:p w14:paraId="19BDA3A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60FD695" w14:textId="77777777">
        <w:tc>
          <w:tcPr>
            <w:tcW w:w="2835" w:type="dxa"/>
          </w:tcPr>
          <w:p w14:paraId="6C10DFE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Bike Number</w:t>
            </w:r>
          </w:p>
        </w:tc>
        <w:tc>
          <w:tcPr>
            <w:tcW w:w="2835" w:type="dxa"/>
          </w:tcPr>
          <w:p w14:paraId="5E69A12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自行车号码</w:t>
            </w:r>
          </w:p>
        </w:tc>
        <w:tc>
          <w:tcPr>
            <w:tcW w:w="8504" w:type="dxa"/>
          </w:tcPr>
          <w:p w14:paraId="1558ADC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BC3278D" w14:textId="77777777">
        <w:tc>
          <w:tcPr>
            <w:tcW w:w="2835" w:type="dxa"/>
          </w:tcPr>
          <w:p w14:paraId="28A7CE7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Buildings</w:t>
            </w:r>
          </w:p>
        </w:tc>
        <w:tc>
          <w:tcPr>
            <w:tcW w:w="2835" w:type="dxa"/>
          </w:tcPr>
          <w:p w14:paraId="48A7CDB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建筑物</w:t>
            </w:r>
          </w:p>
        </w:tc>
        <w:tc>
          <w:tcPr>
            <w:tcW w:w="8504" w:type="dxa"/>
          </w:tcPr>
          <w:p w14:paraId="688BF1A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F67ED0C" w14:textId="77777777">
        <w:tc>
          <w:tcPr>
            <w:tcW w:w="2835" w:type="dxa"/>
          </w:tcPr>
          <w:p w14:paraId="68D144C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Language</w:t>
            </w:r>
          </w:p>
        </w:tc>
        <w:tc>
          <w:tcPr>
            <w:tcW w:w="2835" w:type="dxa"/>
          </w:tcPr>
          <w:p w14:paraId="3F48907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语言</w:t>
            </w:r>
          </w:p>
        </w:tc>
        <w:tc>
          <w:tcPr>
            <w:tcW w:w="8504" w:type="dxa"/>
          </w:tcPr>
          <w:p w14:paraId="5DDAD69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CF22F31" w14:textId="77777777">
        <w:tc>
          <w:tcPr>
            <w:tcW w:w="2835" w:type="dxa"/>
          </w:tcPr>
          <w:p w14:paraId="40FDBF0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Denomination</w:t>
            </w:r>
          </w:p>
        </w:tc>
        <w:tc>
          <w:tcPr>
            <w:tcW w:w="2835" w:type="dxa"/>
          </w:tcPr>
          <w:p w14:paraId="6197197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教派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宗派</w:t>
            </w:r>
          </w:p>
        </w:tc>
        <w:tc>
          <w:tcPr>
            <w:tcW w:w="8504" w:type="dxa"/>
          </w:tcPr>
          <w:p w14:paraId="7CB87F2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1BAF727" w14:textId="77777777">
        <w:tc>
          <w:tcPr>
            <w:tcW w:w="2835" w:type="dxa"/>
          </w:tcPr>
          <w:p w14:paraId="02093DC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Major Wins</w:t>
            </w:r>
          </w:p>
        </w:tc>
        <w:tc>
          <w:tcPr>
            <w:tcW w:w="2835" w:type="dxa"/>
          </w:tcPr>
          <w:p w14:paraId="3792A52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重大胜利</w:t>
            </w:r>
          </w:p>
        </w:tc>
        <w:tc>
          <w:tcPr>
            <w:tcW w:w="8504" w:type="dxa"/>
          </w:tcPr>
          <w:p w14:paraId="0FD677B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0246C15" w14:textId="77777777">
        <w:tc>
          <w:tcPr>
            <w:tcW w:w="2835" w:type="dxa"/>
          </w:tcPr>
          <w:p w14:paraId="6CA866E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Philosophy</w:t>
            </w:r>
          </w:p>
        </w:tc>
        <w:tc>
          <w:tcPr>
            <w:tcW w:w="2835" w:type="dxa"/>
          </w:tcPr>
          <w:p w14:paraId="1381E1E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哲学</w:t>
            </w:r>
          </w:p>
        </w:tc>
        <w:tc>
          <w:tcPr>
            <w:tcW w:w="8504" w:type="dxa"/>
          </w:tcPr>
          <w:p w14:paraId="78C31C5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71BB299" w14:textId="77777777">
        <w:tc>
          <w:tcPr>
            <w:tcW w:w="2835" w:type="dxa"/>
          </w:tcPr>
          <w:p w14:paraId="4053605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Workplace</w:t>
            </w:r>
          </w:p>
        </w:tc>
        <w:tc>
          <w:tcPr>
            <w:tcW w:w="2835" w:type="dxa"/>
          </w:tcPr>
          <w:p w14:paraId="59A37CB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工作地</w:t>
            </w:r>
          </w:p>
        </w:tc>
        <w:tc>
          <w:tcPr>
            <w:tcW w:w="8504" w:type="dxa"/>
          </w:tcPr>
          <w:p w14:paraId="6FF4382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49F7CC7" w14:textId="77777777">
        <w:tc>
          <w:tcPr>
            <w:tcW w:w="2835" w:type="dxa"/>
          </w:tcPr>
          <w:p w14:paraId="4C9F5D7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Fields</w:t>
            </w:r>
          </w:p>
        </w:tc>
        <w:tc>
          <w:tcPr>
            <w:tcW w:w="2835" w:type="dxa"/>
          </w:tcPr>
          <w:p w14:paraId="18D2704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领域</w:t>
            </w:r>
          </w:p>
        </w:tc>
        <w:tc>
          <w:tcPr>
            <w:tcW w:w="8504" w:type="dxa"/>
          </w:tcPr>
          <w:p w14:paraId="5C2B4FC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ABB21B8" w14:textId="77777777">
        <w:tc>
          <w:tcPr>
            <w:tcW w:w="2835" w:type="dxa"/>
          </w:tcPr>
          <w:p w14:paraId="758293B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Academic Advisors</w:t>
            </w:r>
          </w:p>
        </w:tc>
        <w:tc>
          <w:tcPr>
            <w:tcW w:w="2835" w:type="dxa"/>
          </w:tcPr>
          <w:p w14:paraId="2D69C0E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学术顾问</w:t>
            </w:r>
          </w:p>
        </w:tc>
        <w:tc>
          <w:tcPr>
            <w:tcW w:w="8504" w:type="dxa"/>
          </w:tcPr>
          <w:p w14:paraId="4D1932B5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7B97DA4" w14:textId="77777777">
        <w:tc>
          <w:tcPr>
            <w:tcW w:w="2835" w:type="dxa"/>
          </w:tcPr>
          <w:p w14:paraId="5809731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Doctoral Advisors</w:t>
            </w:r>
          </w:p>
        </w:tc>
        <w:tc>
          <w:tcPr>
            <w:tcW w:w="2835" w:type="dxa"/>
          </w:tcPr>
          <w:p w14:paraId="7D925FF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博士生导师</w:t>
            </w:r>
          </w:p>
        </w:tc>
        <w:tc>
          <w:tcPr>
            <w:tcW w:w="8504" w:type="dxa"/>
          </w:tcPr>
          <w:p w14:paraId="7377D87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47734A5" w14:textId="77777777">
        <w:tc>
          <w:tcPr>
            <w:tcW w:w="2835" w:type="dxa"/>
          </w:tcPr>
          <w:p w14:paraId="0215E00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Boards</w:t>
            </w:r>
          </w:p>
        </w:tc>
        <w:tc>
          <w:tcPr>
            <w:tcW w:w="2835" w:type="dxa"/>
          </w:tcPr>
          <w:p w14:paraId="1C3F87F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董事会</w:t>
            </w:r>
          </w:p>
        </w:tc>
        <w:tc>
          <w:tcPr>
            <w:tcW w:w="8504" w:type="dxa"/>
          </w:tcPr>
          <w:p w14:paraId="4C50D7E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621657F" w14:textId="77777777">
        <w:tc>
          <w:tcPr>
            <w:tcW w:w="2835" w:type="dxa"/>
          </w:tcPr>
          <w:p w14:paraId="7C2B909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Doctoral Students</w:t>
            </w:r>
          </w:p>
        </w:tc>
        <w:tc>
          <w:tcPr>
            <w:tcW w:w="2835" w:type="dxa"/>
          </w:tcPr>
          <w:p w14:paraId="2E567A8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博士生</w:t>
            </w:r>
          </w:p>
        </w:tc>
        <w:tc>
          <w:tcPr>
            <w:tcW w:w="8504" w:type="dxa"/>
          </w:tcPr>
          <w:p w14:paraId="46A72AC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5229144" w14:textId="77777777">
        <w:tc>
          <w:tcPr>
            <w:tcW w:w="2835" w:type="dxa"/>
          </w:tcPr>
          <w:p w14:paraId="1A3F720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Notable Students</w:t>
            </w:r>
          </w:p>
        </w:tc>
        <w:tc>
          <w:tcPr>
            <w:tcW w:w="2835" w:type="dxa"/>
          </w:tcPr>
          <w:p w14:paraId="0F058B6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著名学生</w:t>
            </w:r>
          </w:p>
        </w:tc>
        <w:tc>
          <w:tcPr>
            <w:tcW w:w="8504" w:type="dxa"/>
          </w:tcPr>
          <w:p w14:paraId="62C18545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3912BC0" w14:textId="77777777">
        <w:tc>
          <w:tcPr>
            <w:tcW w:w="2835" w:type="dxa"/>
          </w:tcPr>
          <w:p w14:paraId="0A2BB87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Contributions</w:t>
            </w:r>
          </w:p>
        </w:tc>
        <w:tc>
          <w:tcPr>
            <w:tcW w:w="2835" w:type="dxa"/>
          </w:tcPr>
          <w:p w14:paraId="4A4F9F9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贡献</w:t>
            </w:r>
          </w:p>
        </w:tc>
        <w:tc>
          <w:tcPr>
            <w:tcW w:w="8504" w:type="dxa"/>
          </w:tcPr>
          <w:p w14:paraId="6BAB3EB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A663BE3" w14:textId="77777777">
        <w:tc>
          <w:tcPr>
            <w:tcW w:w="2835" w:type="dxa"/>
          </w:tcPr>
          <w:p w14:paraId="13482C9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Notable Ideas</w:t>
            </w:r>
          </w:p>
        </w:tc>
        <w:tc>
          <w:tcPr>
            <w:tcW w:w="2835" w:type="dxa"/>
          </w:tcPr>
          <w:p w14:paraId="52E4179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著名想法</w:t>
            </w:r>
          </w:p>
        </w:tc>
        <w:tc>
          <w:tcPr>
            <w:tcW w:w="8504" w:type="dxa"/>
          </w:tcPr>
          <w:p w14:paraId="1368E6A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6018AFD" w14:textId="77777777">
        <w:tc>
          <w:tcPr>
            <w:tcW w:w="2835" w:type="dxa"/>
          </w:tcPr>
          <w:p w14:paraId="7F14406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Office</w:t>
            </w:r>
          </w:p>
        </w:tc>
        <w:tc>
          <w:tcPr>
            <w:tcW w:w="2835" w:type="dxa"/>
          </w:tcPr>
          <w:p w14:paraId="46F8114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重要职务</w:t>
            </w:r>
          </w:p>
        </w:tc>
        <w:tc>
          <w:tcPr>
            <w:tcW w:w="8504" w:type="dxa"/>
          </w:tcPr>
          <w:p w14:paraId="35BAB01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1B9EDD8" w14:textId="77777777">
        <w:tc>
          <w:tcPr>
            <w:tcW w:w="2835" w:type="dxa"/>
          </w:tcPr>
          <w:p w14:paraId="143DEDB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Branch</w:t>
            </w:r>
          </w:p>
        </w:tc>
        <w:tc>
          <w:tcPr>
            <w:tcW w:w="2835" w:type="dxa"/>
          </w:tcPr>
          <w:p w14:paraId="26D47AB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分支部门</w:t>
            </w:r>
          </w:p>
        </w:tc>
        <w:tc>
          <w:tcPr>
            <w:tcW w:w="8504" w:type="dxa"/>
          </w:tcPr>
          <w:p w14:paraId="40748909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167E014" w14:textId="77777777">
        <w:tc>
          <w:tcPr>
            <w:tcW w:w="2835" w:type="dxa"/>
          </w:tcPr>
          <w:p w14:paraId="64E64D8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Unit</w:t>
            </w:r>
          </w:p>
        </w:tc>
        <w:tc>
          <w:tcPr>
            <w:tcW w:w="2835" w:type="dxa"/>
          </w:tcPr>
          <w:p w14:paraId="723A5BD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部队</w:t>
            </w:r>
          </w:p>
        </w:tc>
        <w:tc>
          <w:tcPr>
            <w:tcW w:w="8504" w:type="dxa"/>
          </w:tcPr>
          <w:p w14:paraId="43E2085E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FFD4B19" w14:textId="77777777">
        <w:tc>
          <w:tcPr>
            <w:tcW w:w="2835" w:type="dxa"/>
          </w:tcPr>
          <w:p w14:paraId="190C489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Battles</w:t>
            </w:r>
          </w:p>
        </w:tc>
        <w:tc>
          <w:tcPr>
            <w:tcW w:w="2835" w:type="dxa"/>
          </w:tcPr>
          <w:p w14:paraId="074A97B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战争</w:t>
            </w:r>
          </w:p>
        </w:tc>
        <w:tc>
          <w:tcPr>
            <w:tcW w:w="8504" w:type="dxa"/>
          </w:tcPr>
          <w:p w14:paraId="53AAF17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FBD04B4" w14:textId="77777777">
        <w:tc>
          <w:tcPr>
            <w:tcW w:w="2835" w:type="dxa"/>
          </w:tcPr>
          <w:p w14:paraId="1336F02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Arrest Place</w:t>
            </w:r>
          </w:p>
        </w:tc>
        <w:tc>
          <w:tcPr>
            <w:tcW w:w="2835" w:type="dxa"/>
          </w:tcPr>
          <w:p w14:paraId="3DA6C0A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逮捕地点</w:t>
            </w:r>
          </w:p>
        </w:tc>
        <w:tc>
          <w:tcPr>
            <w:tcW w:w="8504" w:type="dxa"/>
          </w:tcPr>
          <w:p w14:paraId="4138EBD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0D8E5ED" w14:textId="77777777">
        <w:tc>
          <w:tcPr>
            <w:tcW w:w="2835" w:type="dxa"/>
          </w:tcPr>
          <w:p w14:paraId="516A468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Arrest Date</w:t>
            </w:r>
          </w:p>
        </w:tc>
        <w:tc>
          <w:tcPr>
            <w:tcW w:w="2835" w:type="dxa"/>
          </w:tcPr>
          <w:p w14:paraId="7521954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逮捕日期</w:t>
            </w:r>
          </w:p>
        </w:tc>
        <w:tc>
          <w:tcPr>
            <w:tcW w:w="8504" w:type="dxa"/>
          </w:tcPr>
          <w:p w14:paraId="2468502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09625F0" w14:textId="77777777">
        <w:tc>
          <w:tcPr>
            <w:tcW w:w="2835" w:type="dxa"/>
          </w:tcPr>
          <w:p w14:paraId="2BF9A08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Arresting Authority</w:t>
            </w:r>
          </w:p>
        </w:tc>
        <w:tc>
          <w:tcPr>
            <w:tcW w:w="2835" w:type="dxa"/>
          </w:tcPr>
          <w:p w14:paraId="2290E07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逮捕机关</w:t>
            </w:r>
          </w:p>
        </w:tc>
        <w:tc>
          <w:tcPr>
            <w:tcW w:w="8504" w:type="dxa"/>
          </w:tcPr>
          <w:p w14:paraId="2B002B9E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7E8B406" w14:textId="77777777">
        <w:tc>
          <w:tcPr>
            <w:tcW w:w="2835" w:type="dxa"/>
          </w:tcPr>
          <w:p w14:paraId="5B3A445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Detained At</w:t>
            </w:r>
          </w:p>
        </w:tc>
        <w:tc>
          <w:tcPr>
            <w:tcW w:w="2835" w:type="dxa"/>
          </w:tcPr>
          <w:p w14:paraId="655CF43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拘留处</w:t>
            </w:r>
          </w:p>
        </w:tc>
        <w:tc>
          <w:tcPr>
            <w:tcW w:w="8504" w:type="dxa"/>
          </w:tcPr>
          <w:p w14:paraId="3A1161F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97DB19A" w14:textId="77777777">
        <w:tc>
          <w:tcPr>
            <w:tcW w:w="2835" w:type="dxa"/>
          </w:tcPr>
          <w:p w14:paraId="454F1BD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Charge</w:t>
            </w:r>
          </w:p>
        </w:tc>
        <w:tc>
          <w:tcPr>
            <w:tcW w:w="2835" w:type="dxa"/>
          </w:tcPr>
          <w:p w14:paraId="06EC539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指控</w:t>
            </w:r>
          </w:p>
        </w:tc>
        <w:tc>
          <w:tcPr>
            <w:tcW w:w="8504" w:type="dxa"/>
          </w:tcPr>
          <w:p w14:paraId="334F6FB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F5F0C32" w14:textId="77777777">
        <w:tc>
          <w:tcPr>
            <w:tcW w:w="2835" w:type="dxa"/>
          </w:tcPr>
          <w:p w14:paraId="3613068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Trainer</w:t>
            </w:r>
          </w:p>
        </w:tc>
        <w:tc>
          <w:tcPr>
            <w:tcW w:w="2835" w:type="dxa"/>
          </w:tcPr>
          <w:p w14:paraId="12EF7CD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训练员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助理教练</w:t>
            </w:r>
          </w:p>
        </w:tc>
        <w:tc>
          <w:tcPr>
            <w:tcW w:w="8504" w:type="dxa"/>
          </w:tcPr>
          <w:p w14:paraId="0894CBE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07A377D" w14:textId="77777777">
        <w:tc>
          <w:tcPr>
            <w:tcW w:w="2835" w:type="dxa"/>
          </w:tcPr>
          <w:p w14:paraId="0C63CB9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Debut</w:t>
            </w:r>
          </w:p>
        </w:tc>
        <w:tc>
          <w:tcPr>
            <w:tcW w:w="2835" w:type="dxa"/>
          </w:tcPr>
          <w:p w14:paraId="6B86D34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首次亮相</w:t>
            </w:r>
          </w:p>
        </w:tc>
        <w:tc>
          <w:tcPr>
            <w:tcW w:w="8504" w:type="dxa"/>
          </w:tcPr>
          <w:p w14:paraId="2E64EA3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500DB0D" w14:textId="77777777">
        <w:tc>
          <w:tcPr>
            <w:tcW w:w="2835" w:type="dxa"/>
          </w:tcPr>
          <w:p w14:paraId="1BAFABC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Ko</w:t>
            </w:r>
          </w:p>
        </w:tc>
        <w:tc>
          <w:tcPr>
            <w:tcW w:w="2835" w:type="dxa"/>
          </w:tcPr>
          <w:p w14:paraId="3D5CA99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ko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胜利次数</w:t>
            </w:r>
          </w:p>
        </w:tc>
        <w:tc>
          <w:tcPr>
            <w:tcW w:w="8504" w:type="dxa"/>
          </w:tcPr>
          <w:p w14:paraId="26E39CBE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E7D29BE" w14:textId="77777777">
        <w:tc>
          <w:tcPr>
            <w:tcW w:w="2835" w:type="dxa"/>
          </w:tcPr>
          <w:p w14:paraId="0CE033C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Wins</w:t>
            </w:r>
          </w:p>
        </w:tc>
        <w:tc>
          <w:tcPr>
            <w:tcW w:w="2835" w:type="dxa"/>
          </w:tcPr>
          <w:p w14:paraId="102F19A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获胜次数</w:t>
            </w:r>
          </w:p>
        </w:tc>
        <w:tc>
          <w:tcPr>
            <w:tcW w:w="8504" w:type="dxa"/>
          </w:tcPr>
          <w:p w14:paraId="79F81CFE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E61C241" w14:textId="77777777">
        <w:tc>
          <w:tcPr>
            <w:tcW w:w="2835" w:type="dxa"/>
          </w:tcPr>
          <w:p w14:paraId="62B7466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Draws</w:t>
            </w:r>
          </w:p>
        </w:tc>
        <w:tc>
          <w:tcPr>
            <w:tcW w:w="2835" w:type="dxa"/>
          </w:tcPr>
          <w:p w14:paraId="2C1491D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平局次数</w:t>
            </w:r>
          </w:p>
        </w:tc>
        <w:tc>
          <w:tcPr>
            <w:tcW w:w="8504" w:type="dxa"/>
          </w:tcPr>
          <w:p w14:paraId="2C2CD12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296009E" w14:textId="77777777">
        <w:tc>
          <w:tcPr>
            <w:tcW w:w="2835" w:type="dxa"/>
          </w:tcPr>
          <w:p w14:paraId="17660AB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Losses</w:t>
            </w:r>
          </w:p>
        </w:tc>
        <w:tc>
          <w:tcPr>
            <w:tcW w:w="2835" w:type="dxa"/>
          </w:tcPr>
          <w:p w14:paraId="40B5AC7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失败次数</w:t>
            </w:r>
          </w:p>
        </w:tc>
        <w:tc>
          <w:tcPr>
            <w:tcW w:w="8504" w:type="dxa"/>
          </w:tcPr>
          <w:p w14:paraId="14A5AACC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F2F9CD8" w14:textId="77777777">
        <w:tc>
          <w:tcPr>
            <w:tcW w:w="2835" w:type="dxa"/>
          </w:tcPr>
          <w:p w14:paraId="3FA2833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Weight Class</w:t>
            </w:r>
          </w:p>
        </w:tc>
        <w:tc>
          <w:tcPr>
            <w:tcW w:w="2835" w:type="dxa"/>
          </w:tcPr>
          <w:p w14:paraId="588FC7D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重量级</w:t>
            </w:r>
          </w:p>
        </w:tc>
        <w:tc>
          <w:tcPr>
            <w:tcW w:w="8504" w:type="dxa"/>
          </w:tcPr>
          <w:p w14:paraId="1EF16EA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8329E90" w14:textId="77777777">
        <w:tc>
          <w:tcPr>
            <w:tcW w:w="2835" w:type="dxa"/>
          </w:tcPr>
          <w:p w14:paraId="50A0D49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Last Win</w:t>
            </w:r>
          </w:p>
        </w:tc>
        <w:tc>
          <w:tcPr>
            <w:tcW w:w="2835" w:type="dxa"/>
          </w:tcPr>
          <w:p w14:paraId="4507D78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最后一次胜利</w:t>
            </w:r>
          </w:p>
        </w:tc>
        <w:tc>
          <w:tcPr>
            <w:tcW w:w="8504" w:type="dxa"/>
          </w:tcPr>
          <w:p w14:paraId="58E444DC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93B6F09" w14:textId="77777777">
        <w:tc>
          <w:tcPr>
            <w:tcW w:w="2835" w:type="dxa"/>
          </w:tcPr>
          <w:p w14:paraId="58F9D0B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Championships</w:t>
            </w:r>
          </w:p>
        </w:tc>
        <w:tc>
          <w:tcPr>
            <w:tcW w:w="2835" w:type="dxa"/>
          </w:tcPr>
          <w:p w14:paraId="02C873C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锦标赛</w:t>
            </w:r>
          </w:p>
        </w:tc>
        <w:tc>
          <w:tcPr>
            <w:tcW w:w="8504" w:type="dxa"/>
          </w:tcPr>
          <w:p w14:paraId="5F0EE386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919B965" w14:textId="77777777">
        <w:tc>
          <w:tcPr>
            <w:tcW w:w="2835" w:type="dxa"/>
          </w:tcPr>
          <w:p w14:paraId="581F979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Poles</w:t>
            </w:r>
          </w:p>
        </w:tc>
        <w:tc>
          <w:tcPr>
            <w:tcW w:w="2835" w:type="dxa"/>
          </w:tcPr>
          <w:p w14:paraId="4F0673B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极点</w:t>
            </w:r>
          </w:p>
        </w:tc>
        <w:tc>
          <w:tcPr>
            <w:tcW w:w="8504" w:type="dxa"/>
          </w:tcPr>
          <w:p w14:paraId="4591E56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A2D34CA" w14:textId="77777777">
        <w:tc>
          <w:tcPr>
            <w:tcW w:w="2835" w:type="dxa"/>
          </w:tcPr>
          <w:p w14:paraId="3AEA148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First Win</w:t>
            </w:r>
          </w:p>
        </w:tc>
        <w:tc>
          <w:tcPr>
            <w:tcW w:w="2835" w:type="dxa"/>
          </w:tcPr>
          <w:p w14:paraId="4122922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第一次胜利</w:t>
            </w:r>
          </w:p>
        </w:tc>
        <w:tc>
          <w:tcPr>
            <w:tcW w:w="8504" w:type="dxa"/>
          </w:tcPr>
          <w:p w14:paraId="664CC4F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7BCCC53" w14:textId="77777777">
        <w:tc>
          <w:tcPr>
            <w:tcW w:w="2835" w:type="dxa"/>
          </w:tcPr>
          <w:p w14:paraId="234EE2E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Last Season</w:t>
            </w:r>
          </w:p>
        </w:tc>
        <w:tc>
          <w:tcPr>
            <w:tcW w:w="2835" w:type="dxa"/>
          </w:tcPr>
          <w:p w14:paraId="24648B1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最后一个赛季</w:t>
            </w:r>
          </w:p>
        </w:tc>
        <w:tc>
          <w:tcPr>
            <w:tcW w:w="8504" w:type="dxa"/>
          </w:tcPr>
          <w:p w14:paraId="4039E2C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F88C617" w14:textId="77777777">
        <w:tc>
          <w:tcPr>
            <w:tcW w:w="2835" w:type="dxa"/>
          </w:tcPr>
          <w:p w14:paraId="70F7473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Races</w:t>
            </w:r>
          </w:p>
        </w:tc>
        <w:tc>
          <w:tcPr>
            <w:tcW w:w="2835" w:type="dxa"/>
          </w:tcPr>
          <w:p w14:paraId="5973281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竞赛信息</w:t>
            </w:r>
          </w:p>
        </w:tc>
        <w:tc>
          <w:tcPr>
            <w:tcW w:w="8504" w:type="dxa"/>
          </w:tcPr>
          <w:p w14:paraId="31D6265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836FAA4" w14:textId="77777777">
        <w:tc>
          <w:tcPr>
            <w:tcW w:w="2835" w:type="dxa"/>
          </w:tcPr>
          <w:p w14:paraId="3D246A4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Fastest Laps</w:t>
            </w:r>
          </w:p>
        </w:tc>
        <w:tc>
          <w:tcPr>
            <w:tcW w:w="2835" w:type="dxa"/>
          </w:tcPr>
          <w:p w14:paraId="390ECEE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最快圈速</w:t>
            </w:r>
          </w:p>
        </w:tc>
        <w:tc>
          <w:tcPr>
            <w:tcW w:w="8504" w:type="dxa"/>
          </w:tcPr>
          <w:p w14:paraId="082395D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F42CA4B" w14:textId="77777777">
        <w:tc>
          <w:tcPr>
            <w:tcW w:w="2835" w:type="dxa"/>
          </w:tcPr>
          <w:p w14:paraId="503A5A9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Last Race</w:t>
            </w:r>
          </w:p>
        </w:tc>
        <w:tc>
          <w:tcPr>
            <w:tcW w:w="2835" w:type="dxa"/>
          </w:tcPr>
          <w:p w14:paraId="69B32E9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最后一场竞赛</w:t>
            </w:r>
          </w:p>
        </w:tc>
        <w:tc>
          <w:tcPr>
            <w:tcW w:w="8504" w:type="dxa"/>
          </w:tcPr>
          <w:p w14:paraId="1A0F7D3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0039945" w14:textId="77777777">
        <w:tc>
          <w:tcPr>
            <w:tcW w:w="2835" w:type="dxa"/>
          </w:tcPr>
          <w:p w14:paraId="2057850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First Race</w:t>
            </w:r>
          </w:p>
        </w:tc>
        <w:tc>
          <w:tcPr>
            <w:tcW w:w="2835" w:type="dxa"/>
          </w:tcPr>
          <w:p w14:paraId="58961E1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第一场竞赛</w:t>
            </w:r>
          </w:p>
        </w:tc>
        <w:tc>
          <w:tcPr>
            <w:tcW w:w="8504" w:type="dxa"/>
          </w:tcPr>
          <w:p w14:paraId="120DA1C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F374CFC" w14:textId="77777777">
        <w:tc>
          <w:tcPr>
            <w:tcW w:w="2835" w:type="dxa"/>
          </w:tcPr>
          <w:p w14:paraId="151BC75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Podiums</w:t>
            </w:r>
          </w:p>
        </w:tc>
        <w:tc>
          <w:tcPr>
            <w:tcW w:w="2835" w:type="dxa"/>
          </w:tcPr>
          <w:p w14:paraId="65BAC47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领奖台次数</w:t>
            </w:r>
          </w:p>
        </w:tc>
        <w:tc>
          <w:tcPr>
            <w:tcW w:w="8504" w:type="dxa"/>
          </w:tcPr>
          <w:p w14:paraId="491113F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576B6D9" w14:textId="77777777">
        <w:tc>
          <w:tcPr>
            <w:tcW w:w="2835" w:type="dxa"/>
          </w:tcPr>
          <w:p w14:paraId="7791351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Points</w:t>
            </w:r>
          </w:p>
        </w:tc>
        <w:tc>
          <w:tcPr>
            <w:tcW w:w="2835" w:type="dxa"/>
          </w:tcPr>
          <w:p w14:paraId="18AF840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点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分</w:t>
            </w:r>
          </w:p>
        </w:tc>
        <w:tc>
          <w:tcPr>
            <w:tcW w:w="8504" w:type="dxa"/>
          </w:tcPr>
          <w:p w14:paraId="20681EE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7F831D2" w14:textId="77777777">
        <w:tc>
          <w:tcPr>
            <w:tcW w:w="2835" w:type="dxa"/>
          </w:tcPr>
          <w:p w14:paraId="4651736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Last Position</w:t>
            </w:r>
          </w:p>
        </w:tc>
        <w:tc>
          <w:tcPr>
            <w:tcW w:w="2835" w:type="dxa"/>
          </w:tcPr>
          <w:p w14:paraId="3DC4343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最后位置</w:t>
            </w:r>
          </w:p>
        </w:tc>
        <w:tc>
          <w:tcPr>
            <w:tcW w:w="8504" w:type="dxa"/>
          </w:tcPr>
          <w:p w14:paraId="2B13217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A80B90D" w14:textId="77777777">
        <w:tc>
          <w:tcPr>
            <w:tcW w:w="2835" w:type="dxa"/>
          </w:tcPr>
          <w:p w14:paraId="279BF95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Best Finish</w:t>
            </w:r>
          </w:p>
        </w:tc>
        <w:tc>
          <w:tcPr>
            <w:tcW w:w="2835" w:type="dxa"/>
          </w:tcPr>
          <w:p w14:paraId="25BA47D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最好战绩</w:t>
            </w:r>
          </w:p>
        </w:tc>
        <w:tc>
          <w:tcPr>
            <w:tcW w:w="8504" w:type="dxa"/>
          </w:tcPr>
          <w:p w14:paraId="7662E1E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9FD78DE" w14:textId="77777777">
        <w:tc>
          <w:tcPr>
            <w:tcW w:w="2835" w:type="dxa"/>
          </w:tcPr>
          <w:p w14:paraId="4747FDA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Highlights</w:t>
            </w:r>
          </w:p>
        </w:tc>
        <w:tc>
          <w:tcPr>
            <w:tcW w:w="2835" w:type="dxa"/>
          </w:tcPr>
          <w:p w14:paraId="2FDB49B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高光时刻</w:t>
            </w:r>
          </w:p>
        </w:tc>
        <w:tc>
          <w:tcPr>
            <w:tcW w:w="8504" w:type="dxa"/>
          </w:tcPr>
          <w:p w14:paraId="0AA794A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42A5DF6" w14:textId="77777777">
        <w:tc>
          <w:tcPr>
            <w:tcW w:w="2835" w:type="dxa"/>
          </w:tcPr>
          <w:p w14:paraId="6C12C61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Career Start</w:t>
            </w:r>
          </w:p>
        </w:tc>
        <w:tc>
          <w:tcPr>
            <w:tcW w:w="2835" w:type="dxa"/>
          </w:tcPr>
          <w:p w14:paraId="2745902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职业生涯开始</w:t>
            </w:r>
          </w:p>
        </w:tc>
        <w:tc>
          <w:tcPr>
            <w:tcW w:w="8504" w:type="dxa"/>
          </w:tcPr>
          <w:p w14:paraId="32B9276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ED2BE7A" w14:textId="77777777">
        <w:tc>
          <w:tcPr>
            <w:tcW w:w="2835" w:type="dxa"/>
          </w:tcPr>
          <w:p w14:paraId="6863664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Career End</w:t>
            </w:r>
          </w:p>
        </w:tc>
        <w:tc>
          <w:tcPr>
            <w:tcW w:w="2835" w:type="dxa"/>
          </w:tcPr>
          <w:p w14:paraId="4857AFA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职业生涯结束</w:t>
            </w:r>
          </w:p>
        </w:tc>
        <w:tc>
          <w:tcPr>
            <w:tcW w:w="8504" w:type="dxa"/>
          </w:tcPr>
          <w:p w14:paraId="66FB395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2FA555C" w14:textId="77777777">
        <w:tc>
          <w:tcPr>
            <w:tcW w:w="2835" w:type="dxa"/>
          </w:tcPr>
          <w:p w14:paraId="05E2374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Career Number</w:t>
            </w:r>
          </w:p>
        </w:tc>
        <w:tc>
          <w:tcPr>
            <w:tcW w:w="2835" w:type="dxa"/>
          </w:tcPr>
          <w:p w14:paraId="5270247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职业生涯号码</w:t>
            </w:r>
          </w:p>
        </w:tc>
        <w:tc>
          <w:tcPr>
            <w:tcW w:w="8504" w:type="dxa"/>
          </w:tcPr>
          <w:p w14:paraId="3332E7F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FC0923B" w14:textId="77777777">
        <w:tc>
          <w:tcPr>
            <w:tcW w:w="2835" w:type="dxa"/>
          </w:tcPr>
          <w:p w14:paraId="18A987B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Career Position</w:t>
            </w:r>
          </w:p>
        </w:tc>
        <w:tc>
          <w:tcPr>
            <w:tcW w:w="2835" w:type="dxa"/>
          </w:tcPr>
          <w:p w14:paraId="3AC80A1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职业生涯位置</w:t>
            </w:r>
          </w:p>
        </w:tc>
        <w:tc>
          <w:tcPr>
            <w:tcW w:w="8504" w:type="dxa"/>
          </w:tcPr>
          <w:p w14:paraId="2736E37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7403041" w14:textId="77777777">
        <w:tc>
          <w:tcPr>
            <w:tcW w:w="2835" w:type="dxa"/>
          </w:tcPr>
          <w:p w14:paraId="19B6F16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Draft Team</w:t>
            </w:r>
          </w:p>
        </w:tc>
        <w:tc>
          <w:tcPr>
            <w:tcW w:w="2835" w:type="dxa"/>
          </w:tcPr>
          <w:p w14:paraId="1A56A0C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选秀队</w:t>
            </w:r>
          </w:p>
        </w:tc>
        <w:tc>
          <w:tcPr>
            <w:tcW w:w="8504" w:type="dxa"/>
          </w:tcPr>
          <w:p w14:paraId="0863C9C5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C924A70" w14:textId="77777777">
        <w:tc>
          <w:tcPr>
            <w:tcW w:w="2835" w:type="dxa"/>
          </w:tcPr>
          <w:p w14:paraId="7488157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Draft Round</w:t>
            </w:r>
          </w:p>
        </w:tc>
        <w:tc>
          <w:tcPr>
            <w:tcW w:w="2835" w:type="dxa"/>
          </w:tcPr>
          <w:p w14:paraId="23AC46C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选秀回合</w:t>
            </w:r>
          </w:p>
        </w:tc>
        <w:tc>
          <w:tcPr>
            <w:tcW w:w="8504" w:type="dxa"/>
          </w:tcPr>
          <w:p w14:paraId="2324245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468A9C2" w14:textId="77777777">
        <w:tc>
          <w:tcPr>
            <w:tcW w:w="2835" w:type="dxa"/>
          </w:tcPr>
          <w:p w14:paraId="533E6CB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Draft Year</w:t>
            </w:r>
          </w:p>
        </w:tc>
        <w:tc>
          <w:tcPr>
            <w:tcW w:w="2835" w:type="dxa"/>
          </w:tcPr>
          <w:p w14:paraId="1CDCE9D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选秀年份</w:t>
            </w:r>
          </w:p>
        </w:tc>
        <w:tc>
          <w:tcPr>
            <w:tcW w:w="8504" w:type="dxa"/>
          </w:tcPr>
          <w:p w14:paraId="6203BCA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DFDE7F0" w14:textId="77777777">
        <w:tc>
          <w:tcPr>
            <w:tcW w:w="2835" w:type="dxa"/>
          </w:tcPr>
          <w:p w14:paraId="7E454A9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Draft Pick</w:t>
            </w:r>
          </w:p>
        </w:tc>
        <w:tc>
          <w:tcPr>
            <w:tcW w:w="2835" w:type="dxa"/>
          </w:tcPr>
          <w:p w14:paraId="434AADB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选秀选择</w:t>
            </w:r>
          </w:p>
        </w:tc>
        <w:tc>
          <w:tcPr>
            <w:tcW w:w="8504" w:type="dxa"/>
          </w:tcPr>
          <w:p w14:paraId="22F7F85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7B50CF8" w14:textId="77777777">
        <w:tc>
          <w:tcPr>
            <w:tcW w:w="2835" w:type="dxa"/>
          </w:tcPr>
          <w:p w14:paraId="30B7919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Coach Start</w:t>
            </w:r>
          </w:p>
        </w:tc>
        <w:tc>
          <w:tcPr>
            <w:tcW w:w="2835" w:type="dxa"/>
          </w:tcPr>
          <w:p w14:paraId="0D5A336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教练生涯开始</w:t>
            </w:r>
          </w:p>
        </w:tc>
        <w:tc>
          <w:tcPr>
            <w:tcW w:w="8504" w:type="dxa"/>
          </w:tcPr>
          <w:p w14:paraId="58733B4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9E07081" w14:textId="77777777">
        <w:tc>
          <w:tcPr>
            <w:tcW w:w="2835" w:type="dxa"/>
          </w:tcPr>
          <w:p w14:paraId="57BF768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Coach End</w:t>
            </w:r>
          </w:p>
        </w:tc>
        <w:tc>
          <w:tcPr>
            <w:tcW w:w="2835" w:type="dxa"/>
          </w:tcPr>
          <w:p w14:paraId="67343E7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教练生涯结束</w:t>
            </w:r>
          </w:p>
        </w:tc>
        <w:tc>
          <w:tcPr>
            <w:tcW w:w="8504" w:type="dxa"/>
          </w:tcPr>
          <w:p w14:paraId="5A4C3D8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63BCBDD" w14:textId="77777777">
        <w:tc>
          <w:tcPr>
            <w:tcW w:w="2835" w:type="dxa"/>
          </w:tcPr>
          <w:p w14:paraId="7248DB4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Penalty</w:t>
            </w:r>
          </w:p>
        </w:tc>
        <w:tc>
          <w:tcPr>
            <w:tcW w:w="2835" w:type="dxa"/>
          </w:tcPr>
          <w:p w14:paraId="7010370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刑罚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处罚</w:t>
            </w:r>
          </w:p>
        </w:tc>
        <w:tc>
          <w:tcPr>
            <w:tcW w:w="8504" w:type="dxa"/>
          </w:tcPr>
          <w:p w14:paraId="391B453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E73C313" w14:textId="77777777">
        <w:tc>
          <w:tcPr>
            <w:tcW w:w="2835" w:type="dxa"/>
          </w:tcPr>
          <w:p w14:paraId="1F08B88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Victims</w:t>
            </w:r>
          </w:p>
        </w:tc>
        <w:tc>
          <w:tcPr>
            <w:tcW w:w="2835" w:type="dxa"/>
          </w:tcPr>
          <w:p w14:paraId="2C9CB5D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受害人</w:t>
            </w:r>
          </w:p>
        </w:tc>
        <w:tc>
          <w:tcPr>
            <w:tcW w:w="8504" w:type="dxa"/>
          </w:tcPr>
          <w:p w14:paraId="12F8D0E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4E0BC81" w14:textId="77777777">
        <w:tc>
          <w:tcPr>
            <w:tcW w:w="2835" w:type="dxa"/>
          </w:tcPr>
          <w:p w14:paraId="6A0FABD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Conviction</w:t>
            </w:r>
          </w:p>
        </w:tc>
        <w:tc>
          <w:tcPr>
            <w:tcW w:w="2835" w:type="dxa"/>
          </w:tcPr>
          <w:p w14:paraId="763FF50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定罪</w:t>
            </w:r>
          </w:p>
        </w:tc>
        <w:tc>
          <w:tcPr>
            <w:tcW w:w="8504" w:type="dxa"/>
          </w:tcPr>
          <w:p w14:paraId="0EA6ED0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1FFA30E" w14:textId="77777777">
        <w:tc>
          <w:tcPr>
            <w:tcW w:w="2835" w:type="dxa"/>
          </w:tcPr>
          <w:p w14:paraId="2CAC5DD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Motive</w:t>
            </w:r>
          </w:p>
        </w:tc>
        <w:tc>
          <w:tcPr>
            <w:tcW w:w="2835" w:type="dxa"/>
          </w:tcPr>
          <w:p w14:paraId="6B996ED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动机</w:t>
            </w:r>
          </w:p>
        </w:tc>
        <w:tc>
          <w:tcPr>
            <w:tcW w:w="8504" w:type="dxa"/>
          </w:tcPr>
          <w:p w14:paraId="783E884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CAD0AFC" w14:textId="77777777">
        <w:tc>
          <w:tcPr>
            <w:tcW w:w="2835" w:type="dxa"/>
          </w:tcPr>
          <w:p w14:paraId="171F02A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Mission</w:t>
            </w:r>
          </w:p>
        </w:tc>
        <w:tc>
          <w:tcPr>
            <w:tcW w:w="2835" w:type="dxa"/>
          </w:tcPr>
          <w:p w14:paraId="1BB5FE8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使命</w:t>
            </w:r>
          </w:p>
        </w:tc>
        <w:tc>
          <w:tcPr>
            <w:tcW w:w="8504" w:type="dxa"/>
          </w:tcPr>
          <w:p w14:paraId="2FF2B24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4D8CD25" w14:textId="77777777">
        <w:tc>
          <w:tcPr>
            <w:tcW w:w="2835" w:type="dxa"/>
          </w:tcPr>
          <w:p w14:paraId="658B0ED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Space Time</w:t>
            </w:r>
          </w:p>
        </w:tc>
        <w:tc>
          <w:tcPr>
            <w:tcW w:w="2835" w:type="dxa"/>
          </w:tcPr>
          <w:p w14:paraId="22C4DE7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舱外活动时间</w:t>
            </w:r>
          </w:p>
        </w:tc>
        <w:tc>
          <w:tcPr>
            <w:tcW w:w="8504" w:type="dxa"/>
          </w:tcPr>
          <w:p w14:paraId="75965F7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3BE375B" w14:textId="77777777">
        <w:tc>
          <w:tcPr>
            <w:tcW w:w="2835" w:type="dxa"/>
          </w:tcPr>
          <w:p w14:paraId="2C42BC6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Selection</w:t>
            </w:r>
          </w:p>
        </w:tc>
        <w:tc>
          <w:tcPr>
            <w:tcW w:w="2835" w:type="dxa"/>
          </w:tcPr>
          <w:p w14:paraId="1742FC4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选拔</w:t>
            </w:r>
          </w:p>
        </w:tc>
        <w:tc>
          <w:tcPr>
            <w:tcW w:w="8504" w:type="dxa"/>
          </w:tcPr>
          <w:p w14:paraId="7FD544D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2575025" w14:textId="77777777">
        <w:tc>
          <w:tcPr>
            <w:tcW w:w="2835" w:type="dxa"/>
          </w:tcPr>
          <w:p w14:paraId="235E7CB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League</w:t>
            </w:r>
          </w:p>
        </w:tc>
        <w:tc>
          <w:tcPr>
            <w:tcW w:w="2835" w:type="dxa"/>
          </w:tcPr>
          <w:p w14:paraId="7AE27BF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联盟</w:t>
            </w:r>
          </w:p>
        </w:tc>
        <w:tc>
          <w:tcPr>
            <w:tcW w:w="8504" w:type="dxa"/>
          </w:tcPr>
          <w:p w14:paraId="5DB9F776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B3C0FB8" w14:textId="77777777">
        <w:tc>
          <w:tcPr>
            <w:tcW w:w="2835" w:type="dxa"/>
          </w:tcPr>
          <w:p w14:paraId="2AAA72F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Games</w:t>
            </w:r>
          </w:p>
        </w:tc>
        <w:tc>
          <w:tcPr>
            <w:tcW w:w="2835" w:type="dxa"/>
          </w:tcPr>
          <w:p w14:paraId="680900D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游戏</w:t>
            </w:r>
          </w:p>
        </w:tc>
        <w:tc>
          <w:tcPr>
            <w:tcW w:w="8504" w:type="dxa"/>
          </w:tcPr>
          <w:p w14:paraId="3C71F7CC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93713B3" w14:textId="77777777">
        <w:tc>
          <w:tcPr>
            <w:tcW w:w="2835" w:type="dxa"/>
          </w:tcPr>
          <w:p w14:paraId="4A33F20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Draft</w:t>
            </w:r>
          </w:p>
        </w:tc>
        <w:tc>
          <w:tcPr>
            <w:tcW w:w="2835" w:type="dxa"/>
          </w:tcPr>
          <w:p w14:paraId="45D94E9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选秀</w:t>
            </w:r>
          </w:p>
        </w:tc>
        <w:tc>
          <w:tcPr>
            <w:tcW w:w="8504" w:type="dxa"/>
          </w:tcPr>
          <w:p w14:paraId="3CA7B77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6B905EC" w14:textId="77777777">
        <w:tc>
          <w:tcPr>
            <w:tcW w:w="2835" w:type="dxa"/>
          </w:tcPr>
          <w:p w14:paraId="20FB72F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Network</w:t>
            </w:r>
          </w:p>
        </w:tc>
        <w:tc>
          <w:tcPr>
            <w:tcW w:w="2835" w:type="dxa"/>
          </w:tcPr>
          <w:p w14:paraId="6976961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网络</w:t>
            </w:r>
          </w:p>
        </w:tc>
        <w:tc>
          <w:tcPr>
            <w:tcW w:w="8504" w:type="dxa"/>
          </w:tcPr>
          <w:p w14:paraId="0568F62E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653475F" w14:textId="77777777">
        <w:tc>
          <w:tcPr>
            <w:tcW w:w="2835" w:type="dxa"/>
          </w:tcPr>
          <w:p w14:paraId="232505F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Catchphrase</w:t>
            </w:r>
          </w:p>
        </w:tc>
        <w:tc>
          <w:tcPr>
            <w:tcW w:w="2835" w:type="dxa"/>
          </w:tcPr>
          <w:p w14:paraId="5E62259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口号</w:t>
            </w:r>
          </w:p>
        </w:tc>
        <w:tc>
          <w:tcPr>
            <w:tcW w:w="8504" w:type="dxa"/>
          </w:tcPr>
          <w:p w14:paraId="7649551E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C90341F" w14:textId="77777777">
        <w:tc>
          <w:tcPr>
            <w:tcW w:w="2835" w:type="dxa"/>
          </w:tcPr>
          <w:p w14:paraId="73E601D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Channel Url</w:t>
            </w:r>
          </w:p>
        </w:tc>
        <w:tc>
          <w:tcPr>
            <w:tcW w:w="2835" w:type="dxa"/>
          </w:tcPr>
          <w:p w14:paraId="59E2935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频道链接</w:t>
            </w:r>
          </w:p>
        </w:tc>
        <w:tc>
          <w:tcPr>
            <w:tcW w:w="8504" w:type="dxa"/>
          </w:tcPr>
          <w:p w14:paraId="643A530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7649B79" w14:textId="77777777">
        <w:tc>
          <w:tcPr>
            <w:tcW w:w="2835" w:type="dxa"/>
          </w:tcPr>
          <w:p w14:paraId="332C576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Subscribers</w:t>
            </w:r>
          </w:p>
        </w:tc>
        <w:tc>
          <w:tcPr>
            <w:tcW w:w="2835" w:type="dxa"/>
          </w:tcPr>
          <w:p w14:paraId="4722424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订阅者</w:t>
            </w:r>
          </w:p>
        </w:tc>
        <w:tc>
          <w:tcPr>
            <w:tcW w:w="8504" w:type="dxa"/>
          </w:tcPr>
          <w:p w14:paraId="08560759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89BF489" w14:textId="77777777">
        <w:tc>
          <w:tcPr>
            <w:tcW w:w="2835" w:type="dxa"/>
          </w:tcPr>
          <w:p w14:paraId="19AD6F5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Total</w:t>
            </w:r>
          </w:p>
        </w:tc>
        <w:tc>
          <w:tcPr>
            <w:tcW w:w="2835" w:type="dxa"/>
          </w:tcPr>
          <w:p w14:paraId="2D9606A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总次数</w:t>
            </w:r>
          </w:p>
        </w:tc>
        <w:tc>
          <w:tcPr>
            <w:tcW w:w="8504" w:type="dxa"/>
          </w:tcPr>
          <w:p w14:paraId="6F8ABDB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71DE69E" w14:textId="77777777">
        <w:tc>
          <w:tcPr>
            <w:tcW w:w="2835" w:type="dxa"/>
          </w:tcPr>
          <w:p w14:paraId="5200FF5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Date Of Current Ranking</w:t>
            </w:r>
          </w:p>
        </w:tc>
        <w:tc>
          <w:tcPr>
            <w:tcW w:w="2835" w:type="dxa"/>
          </w:tcPr>
          <w:p w14:paraId="0B4F8E3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目前排名日期</w:t>
            </w:r>
          </w:p>
        </w:tc>
        <w:tc>
          <w:tcPr>
            <w:tcW w:w="8504" w:type="dxa"/>
          </w:tcPr>
          <w:p w14:paraId="060F618C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DA1C968" w14:textId="77777777">
        <w:tc>
          <w:tcPr>
            <w:tcW w:w="2835" w:type="dxa"/>
          </w:tcPr>
          <w:p w14:paraId="7124FC0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Date Of Highest Ranking</w:t>
            </w:r>
          </w:p>
        </w:tc>
        <w:tc>
          <w:tcPr>
            <w:tcW w:w="2835" w:type="dxa"/>
          </w:tcPr>
          <w:p w14:paraId="32E6C24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最高排名日期</w:t>
            </w:r>
          </w:p>
        </w:tc>
        <w:tc>
          <w:tcPr>
            <w:tcW w:w="8504" w:type="dxa"/>
          </w:tcPr>
          <w:p w14:paraId="59B847A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3424E10" w14:textId="77777777">
        <w:tc>
          <w:tcPr>
            <w:tcW w:w="2835" w:type="dxa"/>
          </w:tcPr>
          <w:p w14:paraId="12B8584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Racquet</w:t>
            </w:r>
          </w:p>
        </w:tc>
        <w:tc>
          <w:tcPr>
            <w:tcW w:w="2835" w:type="dxa"/>
          </w:tcPr>
          <w:p w14:paraId="45203A5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球拍</w:t>
            </w:r>
          </w:p>
        </w:tc>
        <w:tc>
          <w:tcPr>
            <w:tcW w:w="8504" w:type="dxa"/>
          </w:tcPr>
          <w:p w14:paraId="006A260C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C2F8066" w14:textId="77777777">
        <w:tc>
          <w:tcPr>
            <w:tcW w:w="2835" w:type="dxa"/>
          </w:tcPr>
          <w:p w14:paraId="21B97C0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Finals</w:t>
            </w:r>
          </w:p>
        </w:tc>
        <w:tc>
          <w:tcPr>
            <w:tcW w:w="2835" w:type="dxa"/>
          </w:tcPr>
          <w:p w14:paraId="63D7F11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决赛</w:t>
            </w:r>
          </w:p>
        </w:tc>
        <w:tc>
          <w:tcPr>
            <w:tcW w:w="8504" w:type="dxa"/>
          </w:tcPr>
          <w:p w14:paraId="6E48068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5E58927" w14:textId="77777777">
        <w:tc>
          <w:tcPr>
            <w:tcW w:w="2835" w:type="dxa"/>
          </w:tcPr>
          <w:p w14:paraId="255D9F9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Titles</w:t>
            </w:r>
          </w:p>
        </w:tc>
        <w:tc>
          <w:tcPr>
            <w:tcW w:w="2835" w:type="dxa"/>
          </w:tcPr>
          <w:p w14:paraId="13C0828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冠军</w:t>
            </w:r>
          </w:p>
        </w:tc>
        <w:tc>
          <w:tcPr>
            <w:tcW w:w="8504" w:type="dxa"/>
          </w:tcPr>
          <w:p w14:paraId="5B5D507C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8B73C52" w14:textId="77777777">
        <w:tc>
          <w:tcPr>
            <w:tcW w:w="2835" w:type="dxa"/>
          </w:tcPr>
          <w:p w14:paraId="71CB6A6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Highest Ranking</w:t>
            </w:r>
          </w:p>
        </w:tc>
        <w:tc>
          <w:tcPr>
            <w:tcW w:w="2835" w:type="dxa"/>
          </w:tcPr>
          <w:p w14:paraId="23BE6F2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最高排名</w:t>
            </w:r>
          </w:p>
        </w:tc>
        <w:tc>
          <w:tcPr>
            <w:tcW w:w="8504" w:type="dxa"/>
          </w:tcPr>
          <w:p w14:paraId="5BB9F9F6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ADD994E" w14:textId="77777777">
        <w:tc>
          <w:tcPr>
            <w:tcW w:w="2835" w:type="dxa"/>
          </w:tcPr>
          <w:p w14:paraId="7891C31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Current Ranking</w:t>
            </w:r>
          </w:p>
        </w:tc>
        <w:tc>
          <w:tcPr>
            <w:tcW w:w="2835" w:type="dxa"/>
          </w:tcPr>
          <w:p w14:paraId="0AF751F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目前排名</w:t>
            </w:r>
          </w:p>
        </w:tc>
        <w:tc>
          <w:tcPr>
            <w:tcW w:w="8504" w:type="dxa"/>
          </w:tcPr>
          <w:p w14:paraId="4D10DC3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5FC485E" w14:textId="77777777">
        <w:tc>
          <w:tcPr>
            <w:tcW w:w="2835" w:type="dxa"/>
          </w:tcPr>
          <w:p w14:paraId="424EFEF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Starts</w:t>
            </w:r>
          </w:p>
        </w:tc>
        <w:tc>
          <w:tcPr>
            <w:tcW w:w="2835" w:type="dxa"/>
          </w:tcPr>
          <w:p w14:paraId="6B97CAA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第一次数</w:t>
            </w:r>
          </w:p>
        </w:tc>
        <w:tc>
          <w:tcPr>
            <w:tcW w:w="8504" w:type="dxa"/>
          </w:tcPr>
          <w:p w14:paraId="39456339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2D90187" w14:textId="77777777">
        <w:tc>
          <w:tcPr>
            <w:tcW w:w="2835" w:type="dxa"/>
          </w:tcPr>
          <w:p w14:paraId="2A70FCA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Last Series</w:t>
            </w:r>
          </w:p>
        </w:tc>
        <w:tc>
          <w:tcPr>
            <w:tcW w:w="2835" w:type="dxa"/>
          </w:tcPr>
          <w:p w14:paraId="4B98E5C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最后一个系列</w:t>
            </w:r>
          </w:p>
        </w:tc>
        <w:tc>
          <w:tcPr>
            <w:tcW w:w="8504" w:type="dxa"/>
          </w:tcPr>
          <w:p w14:paraId="43B4316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6517F03" w14:textId="77777777">
        <w:tc>
          <w:tcPr>
            <w:tcW w:w="2835" w:type="dxa"/>
          </w:tcPr>
          <w:p w14:paraId="0A1C9D9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First Year</w:t>
            </w:r>
          </w:p>
        </w:tc>
        <w:tc>
          <w:tcPr>
            <w:tcW w:w="2835" w:type="dxa"/>
          </w:tcPr>
          <w:p w14:paraId="06D5918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第一个系列</w:t>
            </w:r>
          </w:p>
        </w:tc>
        <w:tc>
          <w:tcPr>
            <w:tcW w:w="8504" w:type="dxa"/>
          </w:tcPr>
          <w:p w14:paraId="4A3CB75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F46916B" w14:textId="77777777">
        <w:tc>
          <w:tcPr>
            <w:tcW w:w="2835" w:type="dxa"/>
          </w:tcPr>
          <w:p w14:paraId="4F824EB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Car Number</w:t>
            </w:r>
          </w:p>
        </w:tc>
        <w:tc>
          <w:tcPr>
            <w:tcW w:w="2835" w:type="dxa"/>
          </w:tcPr>
          <w:p w14:paraId="5513686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车号</w:t>
            </w:r>
          </w:p>
        </w:tc>
        <w:tc>
          <w:tcPr>
            <w:tcW w:w="8504" w:type="dxa"/>
          </w:tcPr>
          <w:p w14:paraId="6499E72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10D9125" w14:textId="77777777">
        <w:tc>
          <w:tcPr>
            <w:tcW w:w="2835" w:type="dxa"/>
          </w:tcPr>
          <w:p w14:paraId="5145C18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Current Series</w:t>
            </w:r>
          </w:p>
        </w:tc>
        <w:tc>
          <w:tcPr>
            <w:tcW w:w="2835" w:type="dxa"/>
          </w:tcPr>
          <w:p w14:paraId="7C1E94C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目前系列</w:t>
            </w:r>
          </w:p>
        </w:tc>
        <w:tc>
          <w:tcPr>
            <w:tcW w:w="8504" w:type="dxa"/>
          </w:tcPr>
          <w:p w14:paraId="3C3ED21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5F801F2" w14:textId="77777777">
        <w:tc>
          <w:tcPr>
            <w:tcW w:w="2835" w:type="dxa"/>
          </w:tcPr>
          <w:p w14:paraId="1086106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Former Teams</w:t>
            </w:r>
          </w:p>
        </w:tc>
        <w:tc>
          <w:tcPr>
            <w:tcW w:w="2835" w:type="dxa"/>
          </w:tcPr>
          <w:p w14:paraId="0230491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著名团队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队伍</w:t>
            </w:r>
          </w:p>
        </w:tc>
        <w:tc>
          <w:tcPr>
            <w:tcW w:w="8504" w:type="dxa"/>
          </w:tcPr>
          <w:p w14:paraId="116FB82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090307B" w14:textId="77777777">
        <w:tc>
          <w:tcPr>
            <w:tcW w:w="2835" w:type="dxa"/>
          </w:tcPr>
          <w:p w14:paraId="166F424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Tag</w:t>
            </w:r>
          </w:p>
        </w:tc>
        <w:tc>
          <w:tcPr>
            <w:tcW w:w="2835" w:type="dxa"/>
          </w:tcPr>
          <w:p w14:paraId="454DB14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标签</w:t>
            </w:r>
          </w:p>
        </w:tc>
        <w:tc>
          <w:tcPr>
            <w:tcW w:w="8504" w:type="dxa"/>
          </w:tcPr>
          <w:p w14:paraId="509789D9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D4B7E38" w14:textId="77777777">
        <w:tc>
          <w:tcPr>
            <w:tcW w:w="2835" w:type="dxa"/>
          </w:tcPr>
          <w:p w14:paraId="16A0D90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Singles Record</w:t>
            </w:r>
          </w:p>
        </w:tc>
        <w:tc>
          <w:tcPr>
            <w:tcW w:w="2835" w:type="dxa"/>
          </w:tcPr>
          <w:p w14:paraId="33B3463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单打纪录</w:t>
            </w:r>
          </w:p>
        </w:tc>
        <w:tc>
          <w:tcPr>
            <w:tcW w:w="8504" w:type="dxa"/>
          </w:tcPr>
          <w:p w14:paraId="7F99E0A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E3C736E" w14:textId="77777777">
        <w:tc>
          <w:tcPr>
            <w:tcW w:w="2835" w:type="dxa"/>
          </w:tcPr>
          <w:p w14:paraId="6435FC6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Singles Titles</w:t>
            </w:r>
          </w:p>
        </w:tc>
        <w:tc>
          <w:tcPr>
            <w:tcW w:w="2835" w:type="dxa"/>
          </w:tcPr>
          <w:p w14:paraId="06205E3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单打冠军</w:t>
            </w:r>
          </w:p>
        </w:tc>
        <w:tc>
          <w:tcPr>
            <w:tcW w:w="8504" w:type="dxa"/>
          </w:tcPr>
          <w:p w14:paraId="22CA8426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DCAD4A5" w14:textId="77777777">
        <w:tc>
          <w:tcPr>
            <w:tcW w:w="2835" w:type="dxa"/>
          </w:tcPr>
          <w:p w14:paraId="002523B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Highest Singles Ranking</w:t>
            </w:r>
          </w:p>
        </w:tc>
        <w:tc>
          <w:tcPr>
            <w:tcW w:w="2835" w:type="dxa"/>
          </w:tcPr>
          <w:p w14:paraId="2BD72A4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最高单打排名</w:t>
            </w:r>
          </w:p>
        </w:tc>
        <w:tc>
          <w:tcPr>
            <w:tcW w:w="8504" w:type="dxa"/>
          </w:tcPr>
          <w:p w14:paraId="787C90C5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EA278FE" w14:textId="77777777">
        <w:tc>
          <w:tcPr>
            <w:tcW w:w="2835" w:type="dxa"/>
          </w:tcPr>
          <w:p w14:paraId="494C9A2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Current Singles Ranking</w:t>
            </w:r>
          </w:p>
        </w:tc>
        <w:tc>
          <w:tcPr>
            <w:tcW w:w="2835" w:type="dxa"/>
          </w:tcPr>
          <w:p w14:paraId="1AC3A13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目前单打排名</w:t>
            </w:r>
          </w:p>
        </w:tc>
        <w:tc>
          <w:tcPr>
            <w:tcW w:w="8504" w:type="dxa"/>
          </w:tcPr>
          <w:p w14:paraId="5E0B9D6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C4B6064" w14:textId="77777777">
        <w:tc>
          <w:tcPr>
            <w:tcW w:w="2835" w:type="dxa"/>
          </w:tcPr>
          <w:p w14:paraId="3A089CC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Doubles Record</w:t>
            </w:r>
          </w:p>
        </w:tc>
        <w:tc>
          <w:tcPr>
            <w:tcW w:w="2835" w:type="dxa"/>
          </w:tcPr>
          <w:p w14:paraId="7773B63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双打记录</w:t>
            </w:r>
          </w:p>
        </w:tc>
        <w:tc>
          <w:tcPr>
            <w:tcW w:w="8504" w:type="dxa"/>
          </w:tcPr>
          <w:p w14:paraId="2D233F9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A6CB44D" w14:textId="77777777">
        <w:tc>
          <w:tcPr>
            <w:tcW w:w="2835" w:type="dxa"/>
          </w:tcPr>
          <w:p w14:paraId="32BDC2A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Doubles Titles</w:t>
            </w:r>
          </w:p>
        </w:tc>
        <w:tc>
          <w:tcPr>
            <w:tcW w:w="2835" w:type="dxa"/>
          </w:tcPr>
          <w:p w14:paraId="34E26BB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双打冠军</w:t>
            </w:r>
          </w:p>
        </w:tc>
        <w:tc>
          <w:tcPr>
            <w:tcW w:w="8504" w:type="dxa"/>
          </w:tcPr>
          <w:p w14:paraId="6D4A676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01BD824C" w14:textId="77777777">
        <w:tc>
          <w:tcPr>
            <w:tcW w:w="2835" w:type="dxa"/>
          </w:tcPr>
          <w:p w14:paraId="174DD38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Highest Doubles Ranking</w:t>
            </w:r>
          </w:p>
        </w:tc>
        <w:tc>
          <w:tcPr>
            <w:tcW w:w="2835" w:type="dxa"/>
          </w:tcPr>
          <w:p w14:paraId="1FB7B41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最高双打排名</w:t>
            </w:r>
          </w:p>
        </w:tc>
        <w:tc>
          <w:tcPr>
            <w:tcW w:w="8504" w:type="dxa"/>
          </w:tcPr>
          <w:p w14:paraId="6583862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CFA99C5" w14:textId="77777777">
        <w:tc>
          <w:tcPr>
            <w:tcW w:w="2835" w:type="dxa"/>
          </w:tcPr>
          <w:p w14:paraId="5E3C5D1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 xml:space="preserve">Current 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Doubles Ranking</w:t>
            </w:r>
          </w:p>
        </w:tc>
        <w:tc>
          <w:tcPr>
            <w:tcW w:w="2835" w:type="dxa"/>
          </w:tcPr>
          <w:p w14:paraId="4CCB75F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目前双打排名</w:t>
            </w:r>
          </w:p>
        </w:tc>
        <w:tc>
          <w:tcPr>
            <w:tcW w:w="8504" w:type="dxa"/>
          </w:tcPr>
          <w:p w14:paraId="3479BAA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F59CE0D" w14:textId="77777777">
        <w:tc>
          <w:tcPr>
            <w:tcW w:w="2835" w:type="dxa"/>
          </w:tcPr>
          <w:p w14:paraId="74E9F32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Mixed Titles</w:t>
            </w:r>
          </w:p>
        </w:tc>
        <w:tc>
          <w:tcPr>
            <w:tcW w:w="2835" w:type="dxa"/>
          </w:tcPr>
          <w:p w14:paraId="4E212DA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混打冠军</w:t>
            </w:r>
          </w:p>
        </w:tc>
        <w:tc>
          <w:tcPr>
            <w:tcW w:w="8504" w:type="dxa"/>
          </w:tcPr>
          <w:p w14:paraId="69E13276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A2F830B" w14:textId="77777777">
        <w:tc>
          <w:tcPr>
            <w:tcW w:w="2835" w:type="dxa"/>
          </w:tcPr>
          <w:p w14:paraId="3342CC3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Mixed Record</w:t>
            </w:r>
          </w:p>
        </w:tc>
        <w:tc>
          <w:tcPr>
            <w:tcW w:w="2835" w:type="dxa"/>
          </w:tcPr>
          <w:p w14:paraId="24A1782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混打记录</w:t>
            </w:r>
          </w:p>
        </w:tc>
        <w:tc>
          <w:tcPr>
            <w:tcW w:w="8504" w:type="dxa"/>
          </w:tcPr>
          <w:p w14:paraId="618B5B04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7B2449D" w14:textId="77777777">
        <w:tc>
          <w:tcPr>
            <w:tcW w:w="2835" w:type="dxa"/>
          </w:tcPr>
          <w:p w14:paraId="4BC307A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Turned Pro</w:t>
            </w:r>
          </w:p>
        </w:tc>
        <w:tc>
          <w:tcPr>
            <w:tcW w:w="2835" w:type="dxa"/>
          </w:tcPr>
          <w:p w14:paraId="14085BA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成为职业选手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专业选手</w:t>
            </w:r>
          </w:p>
        </w:tc>
        <w:tc>
          <w:tcPr>
            <w:tcW w:w="8504" w:type="dxa"/>
          </w:tcPr>
          <w:p w14:paraId="1FB1811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08EF791" w14:textId="77777777">
        <w:tc>
          <w:tcPr>
            <w:tcW w:w="2835" w:type="dxa"/>
          </w:tcPr>
          <w:p w14:paraId="0CFF4582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Career Prize Money</w:t>
            </w:r>
          </w:p>
        </w:tc>
        <w:tc>
          <w:tcPr>
            <w:tcW w:w="2835" w:type="dxa"/>
          </w:tcPr>
          <w:p w14:paraId="381A331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职业奖金</w:t>
            </w:r>
          </w:p>
        </w:tc>
        <w:tc>
          <w:tcPr>
            <w:tcW w:w="8504" w:type="dxa"/>
          </w:tcPr>
          <w:p w14:paraId="6027C3C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D0B66E0" w14:textId="77777777">
        <w:tc>
          <w:tcPr>
            <w:tcW w:w="2835" w:type="dxa"/>
          </w:tcPr>
          <w:p w14:paraId="37BC780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Tour</w:t>
            </w:r>
          </w:p>
        </w:tc>
        <w:tc>
          <w:tcPr>
            <w:tcW w:w="2835" w:type="dxa"/>
          </w:tcPr>
          <w:p w14:paraId="545666A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巡回比赛</w:t>
            </w:r>
          </w:p>
        </w:tc>
        <w:tc>
          <w:tcPr>
            <w:tcW w:w="8504" w:type="dxa"/>
          </w:tcPr>
          <w:p w14:paraId="11AD365E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81A6B2B" w14:textId="77777777">
        <w:tc>
          <w:tcPr>
            <w:tcW w:w="2835" w:type="dxa"/>
          </w:tcPr>
          <w:p w14:paraId="79767816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(multi)Birth</w:t>
            </w:r>
          </w:p>
        </w:tc>
        <w:tc>
          <w:tcPr>
            <w:tcW w:w="2835" w:type="dxa"/>
          </w:tcPr>
          <w:p w14:paraId="50E9E69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出生信息</w:t>
            </w:r>
          </w:p>
        </w:tc>
        <w:tc>
          <w:tcPr>
            <w:tcW w:w="8504" w:type="dxa"/>
          </w:tcPr>
          <w:p w14:paraId="38401FC6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37"/>
              <w:gridCol w:w="2286"/>
            </w:tblGrid>
            <w:tr w:rsidR="000F2885" w:rsidRPr="00C14032" w14:paraId="70BEF587" w14:textId="77777777">
              <w:tc>
                <w:tcPr>
                  <w:tcW w:w="4252" w:type="dxa"/>
                </w:tcPr>
                <w:p w14:paraId="0F0FBE82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6A0C30F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22989113" w14:textId="77777777">
              <w:tc>
                <w:tcPr>
                  <w:tcW w:w="4252" w:type="dxa"/>
                </w:tcPr>
                <w:p w14:paraId="68DE23A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_Birth Date</w:t>
                  </w:r>
                </w:p>
              </w:tc>
              <w:tc>
                <w:tcPr>
                  <w:tcW w:w="4252" w:type="dxa"/>
                </w:tcPr>
                <w:p w14:paraId="2D0B390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出生时间</w:t>
                  </w:r>
                </w:p>
              </w:tc>
            </w:tr>
            <w:tr w:rsidR="000F2885" w:rsidRPr="00C14032" w14:paraId="5CC51D62" w14:textId="77777777">
              <w:tc>
                <w:tcPr>
                  <w:tcW w:w="4252" w:type="dxa"/>
                </w:tcPr>
                <w:p w14:paraId="5202483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_Birth Place</w:t>
                  </w:r>
                </w:p>
              </w:tc>
              <w:tc>
                <w:tcPr>
                  <w:tcW w:w="4252" w:type="dxa"/>
                </w:tcPr>
                <w:p w14:paraId="3C99364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出生地点</w:t>
                  </w:r>
                </w:p>
              </w:tc>
            </w:tr>
            <w:tr w:rsidR="000F2885" w:rsidRPr="00C14032" w14:paraId="0B940F49" w14:textId="77777777">
              <w:tc>
                <w:tcPr>
                  <w:tcW w:w="4252" w:type="dxa"/>
                </w:tcPr>
                <w:p w14:paraId="11052AA5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_Birth City</w:t>
                  </w:r>
                </w:p>
              </w:tc>
              <w:tc>
                <w:tcPr>
                  <w:tcW w:w="4252" w:type="dxa"/>
                </w:tcPr>
                <w:p w14:paraId="0E41C0F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出生城市</w:t>
                  </w:r>
                </w:p>
              </w:tc>
            </w:tr>
            <w:tr w:rsidR="000F2885" w:rsidRPr="00C14032" w14:paraId="6B6D6E65" w14:textId="77777777">
              <w:tc>
                <w:tcPr>
                  <w:tcW w:w="4252" w:type="dxa"/>
                </w:tcPr>
                <w:p w14:paraId="4A1B114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_Birth Country</w:t>
                  </w:r>
                </w:p>
              </w:tc>
              <w:tc>
                <w:tcPr>
                  <w:tcW w:w="4252" w:type="dxa"/>
                </w:tcPr>
                <w:p w14:paraId="0B73902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出生国家</w:t>
                  </w:r>
                </w:p>
              </w:tc>
            </w:tr>
            <w:tr w:rsidR="000F2885" w:rsidRPr="00C14032" w14:paraId="3F49A631" w14:textId="77777777">
              <w:tc>
                <w:tcPr>
                  <w:tcW w:w="4252" w:type="dxa"/>
                </w:tcPr>
                <w:p w14:paraId="6031172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_Birth</w:t>
                  </w:r>
                </w:p>
              </w:tc>
              <w:tc>
                <w:tcPr>
                  <w:tcW w:w="4252" w:type="dxa"/>
                </w:tcPr>
                <w:p w14:paraId="5652BDD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出生信息</w:t>
                  </w:r>
                </w:p>
              </w:tc>
            </w:tr>
          </w:tbl>
          <w:p w14:paraId="07796B6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3404D512" w14:textId="77777777">
        <w:tc>
          <w:tcPr>
            <w:tcW w:w="2835" w:type="dxa"/>
          </w:tcPr>
          <w:p w14:paraId="088E2A2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(multi)Death</w:t>
            </w:r>
          </w:p>
        </w:tc>
        <w:tc>
          <w:tcPr>
            <w:tcW w:w="2835" w:type="dxa"/>
          </w:tcPr>
          <w:p w14:paraId="50F4430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死亡信息</w:t>
            </w:r>
          </w:p>
        </w:tc>
        <w:tc>
          <w:tcPr>
            <w:tcW w:w="8504" w:type="dxa"/>
          </w:tcPr>
          <w:p w14:paraId="45BD59F6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37"/>
              <w:gridCol w:w="2286"/>
            </w:tblGrid>
            <w:tr w:rsidR="000F2885" w:rsidRPr="00C14032" w14:paraId="60C2E09F" w14:textId="77777777">
              <w:tc>
                <w:tcPr>
                  <w:tcW w:w="4252" w:type="dxa"/>
                </w:tcPr>
                <w:p w14:paraId="0C30FF1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4EB7158F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6ED97171" w14:textId="77777777">
              <w:tc>
                <w:tcPr>
                  <w:tcW w:w="4252" w:type="dxa"/>
                </w:tcPr>
                <w:p w14:paraId="2F300D2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_Death Date</w:t>
                  </w:r>
                </w:p>
              </w:tc>
              <w:tc>
                <w:tcPr>
                  <w:tcW w:w="4252" w:type="dxa"/>
                </w:tcPr>
                <w:p w14:paraId="61755F6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死亡时间</w:t>
                  </w:r>
                </w:p>
              </w:tc>
            </w:tr>
            <w:tr w:rsidR="000F2885" w:rsidRPr="00C14032" w14:paraId="7D21D2E0" w14:textId="77777777">
              <w:tc>
                <w:tcPr>
                  <w:tcW w:w="4252" w:type="dxa"/>
                </w:tcPr>
                <w:p w14:paraId="26E1EE65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_Death Place</w:t>
                  </w:r>
                </w:p>
              </w:tc>
              <w:tc>
                <w:tcPr>
                  <w:tcW w:w="4252" w:type="dxa"/>
                </w:tcPr>
                <w:p w14:paraId="4483535C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死亡地点</w:t>
                  </w:r>
                </w:p>
              </w:tc>
            </w:tr>
            <w:tr w:rsidR="000F2885" w:rsidRPr="00C14032" w14:paraId="025E6E1A" w14:textId="77777777">
              <w:tc>
                <w:tcPr>
                  <w:tcW w:w="4252" w:type="dxa"/>
                </w:tcPr>
                <w:p w14:paraId="15A3CF2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_Burial Place</w:t>
                  </w:r>
                </w:p>
              </w:tc>
              <w:tc>
                <w:tcPr>
                  <w:tcW w:w="4252" w:type="dxa"/>
                </w:tcPr>
                <w:p w14:paraId="484E63F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埋葬地点</w:t>
                  </w:r>
                </w:p>
              </w:tc>
            </w:tr>
            <w:tr w:rsidR="000F2885" w:rsidRPr="00C14032" w14:paraId="22387900" w14:textId="77777777">
              <w:tc>
                <w:tcPr>
                  <w:tcW w:w="4252" w:type="dxa"/>
                </w:tcPr>
                <w:p w14:paraId="7BB28DB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_Death</w:t>
                  </w:r>
                </w:p>
              </w:tc>
              <w:tc>
                <w:tcPr>
                  <w:tcW w:w="4252" w:type="dxa"/>
                </w:tcPr>
                <w:p w14:paraId="0BF3C77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死亡信息</w:t>
                  </w:r>
                </w:p>
              </w:tc>
            </w:tr>
            <w:tr w:rsidR="000F2885" w:rsidRPr="00C14032" w14:paraId="0473E584" w14:textId="77777777">
              <w:tc>
                <w:tcPr>
                  <w:tcW w:w="4252" w:type="dxa"/>
                </w:tcPr>
                <w:p w14:paraId="6B86BB2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_Death Cause</w:t>
                  </w:r>
                </w:p>
              </w:tc>
              <w:tc>
                <w:tcPr>
                  <w:tcW w:w="4252" w:type="dxa"/>
                </w:tcPr>
                <w:p w14:paraId="2AC5E1C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死因</w:t>
                  </w:r>
                </w:p>
              </w:tc>
            </w:tr>
          </w:tbl>
          <w:p w14:paraId="6D38B85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D4DBC76" w14:textId="77777777">
        <w:tc>
          <w:tcPr>
            <w:tcW w:w="2835" w:type="dxa"/>
          </w:tcPr>
          <w:p w14:paraId="386EE9E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(multi)Clubs</w:t>
            </w:r>
          </w:p>
        </w:tc>
        <w:tc>
          <w:tcPr>
            <w:tcW w:w="2835" w:type="dxa"/>
          </w:tcPr>
          <w:p w14:paraId="121139D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服役俱乐部</w:t>
            </w:r>
          </w:p>
        </w:tc>
        <w:tc>
          <w:tcPr>
            <w:tcW w:w="8504" w:type="dxa"/>
          </w:tcPr>
          <w:p w14:paraId="39E5841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474"/>
              <w:gridCol w:w="2149"/>
            </w:tblGrid>
            <w:tr w:rsidR="000F2885" w:rsidRPr="00C14032" w14:paraId="08EEEE1D" w14:textId="77777777">
              <w:tc>
                <w:tcPr>
                  <w:tcW w:w="4252" w:type="dxa"/>
                </w:tcPr>
                <w:p w14:paraId="35083D2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181F6EE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691F9BBA" w14:textId="77777777">
              <w:tc>
                <w:tcPr>
                  <w:tcW w:w="4252" w:type="dxa"/>
                </w:tcPr>
                <w:p w14:paraId="51317F9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_Years</w:t>
                  </w:r>
                </w:p>
              </w:tc>
              <w:tc>
                <w:tcPr>
                  <w:tcW w:w="4252" w:type="dxa"/>
                </w:tcPr>
                <w:p w14:paraId="72F982E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年份</w:t>
                  </w:r>
                </w:p>
              </w:tc>
            </w:tr>
            <w:tr w:rsidR="000F2885" w:rsidRPr="00C14032" w14:paraId="663392AA" w14:textId="77777777">
              <w:tc>
                <w:tcPr>
                  <w:tcW w:w="4252" w:type="dxa"/>
                </w:tcPr>
                <w:p w14:paraId="7CA6173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_Clubs</w:t>
                  </w:r>
                </w:p>
              </w:tc>
              <w:tc>
                <w:tcPr>
                  <w:tcW w:w="4252" w:type="dxa"/>
                </w:tcPr>
                <w:p w14:paraId="0AD69C3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服役俱乐部</w:t>
                  </w:r>
                </w:p>
              </w:tc>
            </w:tr>
            <w:tr w:rsidR="000F2885" w:rsidRPr="00C14032" w14:paraId="10B499B1" w14:textId="77777777">
              <w:tc>
                <w:tcPr>
                  <w:tcW w:w="4252" w:type="dxa"/>
                </w:tcPr>
                <w:p w14:paraId="638E75CC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_Caps</w:t>
                  </w:r>
                </w:p>
              </w:tc>
              <w:tc>
                <w:tcPr>
                  <w:tcW w:w="4252" w:type="dxa"/>
                </w:tcPr>
                <w:p w14:paraId="6B49FE7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出场数</w:t>
                  </w:r>
                </w:p>
              </w:tc>
            </w:tr>
            <w:tr w:rsidR="000F2885" w:rsidRPr="00C14032" w14:paraId="64E96294" w14:textId="77777777">
              <w:tc>
                <w:tcPr>
                  <w:tcW w:w="4252" w:type="dxa"/>
                </w:tcPr>
                <w:p w14:paraId="7B78C91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_Goals</w:t>
                  </w:r>
                </w:p>
              </w:tc>
              <w:tc>
                <w:tcPr>
                  <w:tcW w:w="4252" w:type="dxa"/>
                </w:tcPr>
                <w:p w14:paraId="63C703C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进球数</w:t>
                  </w:r>
                </w:p>
              </w:tc>
            </w:tr>
            <w:tr w:rsidR="000F2885" w:rsidRPr="00C14032" w14:paraId="7E8C4ABF" w14:textId="77777777">
              <w:tc>
                <w:tcPr>
                  <w:tcW w:w="4252" w:type="dxa"/>
                </w:tcPr>
                <w:p w14:paraId="6877ADD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_Caps(Goals)</w:t>
                  </w:r>
                </w:p>
              </w:tc>
              <w:tc>
                <w:tcPr>
                  <w:tcW w:w="4252" w:type="dxa"/>
                </w:tcPr>
                <w:p w14:paraId="525413E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出场数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进球数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</w:p>
              </w:tc>
            </w:tr>
          </w:tbl>
          <w:p w14:paraId="671C8CA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077BBAC" w14:textId="77777777">
        <w:tc>
          <w:tcPr>
            <w:tcW w:w="2835" w:type="dxa"/>
          </w:tcPr>
          <w:p w14:paraId="3A43DF1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(multi)National Team</w:t>
            </w:r>
          </w:p>
        </w:tc>
        <w:tc>
          <w:tcPr>
            <w:tcW w:w="2835" w:type="dxa"/>
          </w:tcPr>
          <w:p w14:paraId="58D3837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服役国家队</w:t>
            </w:r>
          </w:p>
        </w:tc>
        <w:tc>
          <w:tcPr>
            <w:tcW w:w="8504" w:type="dxa"/>
          </w:tcPr>
          <w:p w14:paraId="4566AEC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445"/>
              <w:gridCol w:w="2178"/>
            </w:tblGrid>
            <w:tr w:rsidR="000F2885" w:rsidRPr="00C14032" w14:paraId="75E92090" w14:textId="77777777">
              <w:tc>
                <w:tcPr>
                  <w:tcW w:w="4252" w:type="dxa"/>
                </w:tcPr>
                <w:p w14:paraId="0F4C5753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7EBEB9C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54D351EA" w14:textId="77777777">
              <w:tc>
                <w:tcPr>
                  <w:tcW w:w="4252" w:type="dxa"/>
                </w:tcPr>
                <w:p w14:paraId="0B93337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_National Years</w:t>
                  </w:r>
                </w:p>
              </w:tc>
              <w:tc>
                <w:tcPr>
                  <w:tcW w:w="4252" w:type="dxa"/>
                </w:tcPr>
                <w:p w14:paraId="292A3F83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国家队服役年份</w:t>
                  </w:r>
                </w:p>
              </w:tc>
            </w:tr>
            <w:tr w:rsidR="000F2885" w:rsidRPr="00C14032" w14:paraId="75F5B1E2" w14:textId="77777777">
              <w:tc>
                <w:tcPr>
                  <w:tcW w:w="4252" w:type="dxa"/>
                </w:tcPr>
                <w:p w14:paraId="49FA693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_National Team</w:t>
                  </w:r>
                </w:p>
              </w:tc>
              <w:tc>
                <w:tcPr>
                  <w:tcW w:w="4252" w:type="dxa"/>
                </w:tcPr>
                <w:p w14:paraId="26A3D38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国家队</w:t>
                  </w:r>
                </w:p>
              </w:tc>
            </w:tr>
            <w:tr w:rsidR="000F2885" w:rsidRPr="00C14032" w14:paraId="1DCD4745" w14:textId="77777777">
              <w:tc>
                <w:tcPr>
                  <w:tcW w:w="4252" w:type="dxa"/>
                </w:tcPr>
                <w:p w14:paraId="6DB629E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_National Caps</w:t>
                  </w:r>
                </w:p>
              </w:tc>
              <w:tc>
                <w:tcPr>
                  <w:tcW w:w="4252" w:type="dxa"/>
                </w:tcPr>
                <w:p w14:paraId="0071837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在国家队出场数</w:t>
                  </w:r>
                </w:p>
              </w:tc>
            </w:tr>
            <w:tr w:rsidR="000F2885" w:rsidRPr="00C14032" w14:paraId="1941E962" w14:textId="77777777">
              <w:tc>
                <w:tcPr>
                  <w:tcW w:w="4252" w:type="dxa"/>
                </w:tcPr>
                <w:p w14:paraId="6733F02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_National Goals</w:t>
                  </w:r>
                </w:p>
              </w:tc>
              <w:tc>
                <w:tcPr>
                  <w:tcW w:w="4252" w:type="dxa"/>
                </w:tcPr>
                <w:p w14:paraId="4E9084C2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在国家队进球数</w:t>
                  </w:r>
                </w:p>
              </w:tc>
            </w:tr>
            <w:tr w:rsidR="000F2885" w:rsidRPr="00C14032" w14:paraId="098ACDB8" w14:textId="77777777">
              <w:tc>
                <w:tcPr>
                  <w:tcW w:w="4252" w:type="dxa"/>
                </w:tcPr>
                <w:p w14:paraId="10A3257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_National Caps(Goals)</w:t>
                  </w:r>
                </w:p>
              </w:tc>
              <w:tc>
                <w:tcPr>
                  <w:tcW w:w="4252" w:type="dxa"/>
                </w:tcPr>
                <w:p w14:paraId="5DE0863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在国家队出场数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在国家队进球数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</w:p>
              </w:tc>
            </w:tr>
          </w:tbl>
          <w:p w14:paraId="2D02D37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4B70FEA" w14:textId="77777777">
        <w:tc>
          <w:tcPr>
            <w:tcW w:w="2835" w:type="dxa"/>
          </w:tcPr>
          <w:p w14:paraId="6C6792D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(multi)Youth Clubs</w:t>
            </w:r>
          </w:p>
        </w:tc>
        <w:tc>
          <w:tcPr>
            <w:tcW w:w="2835" w:type="dxa"/>
          </w:tcPr>
          <w:p w14:paraId="5C794EB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服役青年俱乐部</w:t>
            </w:r>
          </w:p>
        </w:tc>
        <w:tc>
          <w:tcPr>
            <w:tcW w:w="8504" w:type="dxa"/>
          </w:tcPr>
          <w:p w14:paraId="34CECCF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445"/>
              <w:gridCol w:w="2178"/>
            </w:tblGrid>
            <w:tr w:rsidR="000F2885" w:rsidRPr="00C14032" w14:paraId="11F931BA" w14:textId="77777777">
              <w:tc>
                <w:tcPr>
                  <w:tcW w:w="4252" w:type="dxa"/>
                </w:tcPr>
                <w:p w14:paraId="7C9A799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4D38AAB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5464307A" w14:textId="77777777">
              <w:tc>
                <w:tcPr>
                  <w:tcW w:w="4252" w:type="dxa"/>
                </w:tcPr>
                <w:p w14:paraId="1FF575DA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_Youth Clubs</w:t>
                  </w:r>
                </w:p>
              </w:tc>
              <w:tc>
                <w:tcPr>
                  <w:tcW w:w="4252" w:type="dxa"/>
                </w:tcPr>
                <w:p w14:paraId="26B6F86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青年俱乐部</w:t>
                  </w:r>
                </w:p>
              </w:tc>
            </w:tr>
            <w:tr w:rsidR="000F2885" w:rsidRPr="00C14032" w14:paraId="4674BDE3" w14:textId="77777777">
              <w:tc>
                <w:tcPr>
                  <w:tcW w:w="4252" w:type="dxa"/>
                </w:tcPr>
                <w:p w14:paraId="22A4A6D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_Youth Years</w:t>
                  </w:r>
                </w:p>
              </w:tc>
              <w:tc>
                <w:tcPr>
                  <w:tcW w:w="4252" w:type="dxa"/>
                </w:tcPr>
                <w:p w14:paraId="21A15CE0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青年俱乐部服役年份</w:t>
                  </w:r>
                </w:p>
              </w:tc>
            </w:tr>
            <w:tr w:rsidR="000F2885" w:rsidRPr="00C14032" w14:paraId="1A2B8324" w14:textId="77777777">
              <w:tc>
                <w:tcPr>
                  <w:tcW w:w="4252" w:type="dxa"/>
                </w:tcPr>
                <w:p w14:paraId="07A5965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_Youth Caps(Goals)</w:t>
                  </w:r>
                </w:p>
              </w:tc>
              <w:tc>
                <w:tcPr>
                  <w:tcW w:w="4252" w:type="dxa"/>
                </w:tcPr>
                <w:p w14:paraId="76865303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在青年俱乐部出场数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在青年俱乐部进球数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</w:p>
              </w:tc>
            </w:tr>
            <w:tr w:rsidR="000F2885" w:rsidRPr="00C14032" w14:paraId="7AD2DC30" w14:textId="77777777">
              <w:tc>
                <w:tcPr>
                  <w:tcW w:w="4252" w:type="dxa"/>
                </w:tcPr>
                <w:p w14:paraId="1252C90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_Youth Caps</w:t>
                  </w:r>
                </w:p>
              </w:tc>
              <w:tc>
                <w:tcPr>
                  <w:tcW w:w="4252" w:type="dxa"/>
                </w:tcPr>
                <w:p w14:paraId="0CF7004A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在青年俱乐部出场数</w:t>
                  </w:r>
                </w:p>
              </w:tc>
            </w:tr>
            <w:tr w:rsidR="000F2885" w:rsidRPr="00C14032" w14:paraId="15299FA9" w14:textId="77777777">
              <w:tc>
                <w:tcPr>
                  <w:tcW w:w="4252" w:type="dxa"/>
                </w:tcPr>
                <w:p w14:paraId="06561E5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_Youth Goals</w:t>
                  </w:r>
                </w:p>
              </w:tc>
              <w:tc>
                <w:tcPr>
                  <w:tcW w:w="4252" w:type="dxa"/>
                </w:tcPr>
                <w:p w14:paraId="30D5CD1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在青年俱乐部进球数</w:t>
                  </w:r>
                </w:p>
              </w:tc>
            </w:tr>
          </w:tbl>
          <w:p w14:paraId="78DEC1A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D5D845B" w14:textId="77777777">
        <w:tc>
          <w:tcPr>
            <w:tcW w:w="2835" w:type="dxa"/>
          </w:tcPr>
          <w:p w14:paraId="4DEA2FFD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(multi)Manager Clubs</w:t>
            </w:r>
          </w:p>
        </w:tc>
        <w:tc>
          <w:tcPr>
            <w:tcW w:w="2835" w:type="dxa"/>
          </w:tcPr>
          <w:p w14:paraId="2C3FEEA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管理俱乐部</w:t>
            </w:r>
          </w:p>
        </w:tc>
        <w:tc>
          <w:tcPr>
            <w:tcW w:w="8504" w:type="dxa"/>
          </w:tcPr>
          <w:p w14:paraId="2BB34C2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63"/>
              <w:gridCol w:w="2260"/>
            </w:tblGrid>
            <w:tr w:rsidR="000F2885" w:rsidRPr="00C14032" w14:paraId="6A464028" w14:textId="77777777">
              <w:tc>
                <w:tcPr>
                  <w:tcW w:w="4252" w:type="dxa"/>
                </w:tcPr>
                <w:p w14:paraId="187DDCC0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2F8A5E0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56FA85A0" w14:textId="77777777">
              <w:tc>
                <w:tcPr>
                  <w:tcW w:w="4252" w:type="dxa"/>
                </w:tcPr>
                <w:p w14:paraId="241823E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_Manager Clubs</w:t>
                  </w:r>
                </w:p>
              </w:tc>
              <w:tc>
                <w:tcPr>
                  <w:tcW w:w="4252" w:type="dxa"/>
                </w:tcPr>
                <w:p w14:paraId="4D26724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管理俱乐部</w:t>
                  </w:r>
                </w:p>
              </w:tc>
            </w:tr>
            <w:tr w:rsidR="000F2885" w:rsidRPr="00C14032" w14:paraId="36A6888C" w14:textId="77777777">
              <w:tc>
                <w:tcPr>
                  <w:tcW w:w="4252" w:type="dxa"/>
                </w:tcPr>
                <w:p w14:paraId="63E52CA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_Manager Years</w:t>
                  </w:r>
                </w:p>
              </w:tc>
              <w:tc>
                <w:tcPr>
                  <w:tcW w:w="4252" w:type="dxa"/>
                </w:tcPr>
                <w:p w14:paraId="69EFFC1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管理俱乐部年份</w:t>
                  </w:r>
                </w:p>
              </w:tc>
            </w:tr>
          </w:tbl>
          <w:p w14:paraId="2DD1315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FF14D76" w14:textId="77777777">
        <w:tc>
          <w:tcPr>
            <w:tcW w:w="2835" w:type="dxa"/>
          </w:tcPr>
          <w:p w14:paraId="17AB7D0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(multi)Office</w:t>
            </w:r>
          </w:p>
        </w:tc>
        <w:tc>
          <w:tcPr>
            <w:tcW w:w="2835" w:type="dxa"/>
          </w:tcPr>
          <w:p w14:paraId="28E8A44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重要职务</w:t>
            </w:r>
          </w:p>
        </w:tc>
        <w:tc>
          <w:tcPr>
            <w:tcW w:w="8504" w:type="dxa"/>
          </w:tcPr>
          <w:p w14:paraId="7FF301BE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504"/>
              <w:gridCol w:w="2119"/>
            </w:tblGrid>
            <w:tr w:rsidR="000F2885" w:rsidRPr="00C14032" w14:paraId="210C7885" w14:textId="77777777">
              <w:tc>
                <w:tcPr>
                  <w:tcW w:w="4252" w:type="dxa"/>
                </w:tcPr>
                <w:p w14:paraId="2896E0F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3F404E6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0A1FEF10" w14:textId="77777777">
              <w:tc>
                <w:tcPr>
                  <w:tcW w:w="4252" w:type="dxa"/>
                </w:tcPr>
                <w:p w14:paraId="76785B82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_Reign</w:t>
                  </w:r>
                </w:p>
              </w:tc>
              <w:tc>
                <w:tcPr>
                  <w:tcW w:w="4252" w:type="dxa"/>
                </w:tcPr>
                <w:p w14:paraId="025B783A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君主统治时期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任期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当政期</w:t>
                  </w:r>
                </w:p>
              </w:tc>
            </w:tr>
            <w:tr w:rsidR="000F2885" w:rsidRPr="00C14032" w14:paraId="6F484226" w14:textId="77777777">
              <w:tc>
                <w:tcPr>
                  <w:tcW w:w="4252" w:type="dxa"/>
                </w:tcPr>
                <w:p w14:paraId="0622EFD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_Successor</w:t>
                  </w:r>
                </w:p>
              </w:tc>
              <w:tc>
                <w:tcPr>
                  <w:tcW w:w="4252" w:type="dxa"/>
                </w:tcPr>
                <w:p w14:paraId="0556D57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（政党、政府的）接替者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继任者</w:t>
                  </w:r>
                </w:p>
              </w:tc>
            </w:tr>
            <w:tr w:rsidR="000F2885" w:rsidRPr="00C14032" w14:paraId="72594D64" w14:textId="77777777">
              <w:tc>
                <w:tcPr>
                  <w:tcW w:w="4252" w:type="dxa"/>
                </w:tcPr>
                <w:p w14:paraId="421E91C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_Predecessor</w:t>
                  </w:r>
                </w:p>
              </w:tc>
              <w:tc>
                <w:tcPr>
                  <w:tcW w:w="4252" w:type="dxa"/>
                </w:tcPr>
                <w:p w14:paraId="29CB2BBA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（政党、政府的）前任</w:t>
                  </w:r>
                </w:p>
              </w:tc>
            </w:tr>
            <w:tr w:rsidR="000F2885" w:rsidRPr="00C14032" w14:paraId="44B9CFB7" w14:textId="77777777">
              <w:tc>
                <w:tcPr>
                  <w:tcW w:w="4252" w:type="dxa"/>
                </w:tcPr>
                <w:p w14:paraId="66FAF8D3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_Coronation</w:t>
                  </w:r>
                </w:p>
              </w:tc>
              <w:tc>
                <w:tcPr>
                  <w:tcW w:w="4252" w:type="dxa"/>
                </w:tcPr>
                <w:p w14:paraId="4528AE7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加冕礼</w:t>
                  </w:r>
                </w:p>
              </w:tc>
            </w:tr>
            <w:tr w:rsidR="000F2885" w:rsidRPr="00C14032" w14:paraId="62A57B29" w14:textId="77777777">
              <w:tc>
                <w:tcPr>
                  <w:tcW w:w="4252" w:type="dxa"/>
                </w:tcPr>
                <w:p w14:paraId="27627A12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_Succession</w:t>
                  </w:r>
                </w:p>
              </w:tc>
              <w:tc>
                <w:tcPr>
                  <w:tcW w:w="4252" w:type="dxa"/>
                </w:tcPr>
                <w:p w14:paraId="07F1CF2C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继任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继承权（尤指王位的）</w:t>
                  </w:r>
                </w:p>
              </w:tc>
            </w:tr>
            <w:tr w:rsidR="000F2885" w:rsidRPr="00C14032" w14:paraId="40591AFC" w14:textId="77777777">
              <w:tc>
                <w:tcPr>
                  <w:tcW w:w="4252" w:type="dxa"/>
                </w:tcPr>
                <w:p w14:paraId="0172CC3C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_Regent</w:t>
                  </w:r>
                </w:p>
              </w:tc>
              <w:tc>
                <w:tcPr>
                  <w:tcW w:w="4252" w:type="dxa"/>
                </w:tcPr>
                <w:p w14:paraId="2C11C25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摄政者</w:t>
                  </w:r>
                </w:p>
              </w:tc>
            </w:tr>
            <w:tr w:rsidR="000F2885" w:rsidRPr="00C14032" w14:paraId="77B3291F" w14:textId="77777777">
              <w:tc>
                <w:tcPr>
                  <w:tcW w:w="4252" w:type="dxa"/>
                </w:tcPr>
                <w:p w14:paraId="356D0E4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_Office</w:t>
                  </w:r>
                </w:p>
              </w:tc>
              <w:tc>
                <w:tcPr>
                  <w:tcW w:w="4252" w:type="dxa"/>
                </w:tcPr>
                <w:p w14:paraId="33CA6C8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要职</w:t>
                  </w:r>
                </w:p>
              </w:tc>
            </w:tr>
            <w:tr w:rsidR="000F2885" w:rsidRPr="00C14032" w14:paraId="6C6F8932" w14:textId="77777777">
              <w:tc>
                <w:tcPr>
                  <w:tcW w:w="4252" w:type="dxa"/>
                </w:tcPr>
                <w:p w14:paraId="2F3D8A8A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_Prime Minister</w:t>
                  </w:r>
                </w:p>
              </w:tc>
              <w:tc>
                <w:tcPr>
                  <w:tcW w:w="4252" w:type="dxa"/>
                </w:tcPr>
                <w:p w14:paraId="66F8A8C5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总理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首相</w:t>
                  </w:r>
                </w:p>
              </w:tc>
            </w:tr>
            <w:tr w:rsidR="000F2885" w:rsidRPr="00C14032" w14:paraId="674FABF3" w14:textId="77777777">
              <w:tc>
                <w:tcPr>
                  <w:tcW w:w="4252" w:type="dxa"/>
                </w:tcPr>
                <w:p w14:paraId="0DEF382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_Minister</w:t>
                  </w:r>
                </w:p>
              </w:tc>
              <w:tc>
                <w:tcPr>
                  <w:tcW w:w="4252" w:type="dxa"/>
                </w:tcPr>
                <w:p w14:paraId="2D49124C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部长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大臣</w:t>
                  </w:r>
                </w:p>
              </w:tc>
            </w:tr>
            <w:tr w:rsidR="000F2885" w:rsidRPr="00C14032" w14:paraId="3BEFFE95" w14:textId="77777777">
              <w:tc>
                <w:tcPr>
                  <w:tcW w:w="4252" w:type="dxa"/>
                </w:tcPr>
                <w:p w14:paraId="768467E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_Term Start</w:t>
                  </w:r>
                </w:p>
              </w:tc>
              <w:tc>
                <w:tcPr>
                  <w:tcW w:w="4252" w:type="dxa"/>
                </w:tcPr>
                <w:p w14:paraId="50933F4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（政党、政府的）任期开始时间</w:t>
                  </w:r>
                </w:p>
              </w:tc>
            </w:tr>
            <w:tr w:rsidR="000F2885" w:rsidRPr="00C14032" w14:paraId="6B431A32" w14:textId="77777777">
              <w:tc>
                <w:tcPr>
                  <w:tcW w:w="4252" w:type="dxa"/>
                </w:tcPr>
                <w:p w14:paraId="010667E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_Term End</w:t>
                  </w:r>
                </w:p>
              </w:tc>
              <w:tc>
                <w:tcPr>
                  <w:tcW w:w="4252" w:type="dxa"/>
                </w:tcPr>
                <w:p w14:paraId="6DCCF79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（政党、政府的）任期结束时间</w:t>
                  </w:r>
                </w:p>
              </w:tc>
            </w:tr>
            <w:tr w:rsidR="000F2885" w:rsidRPr="00C14032" w14:paraId="261DF0B2" w14:textId="77777777">
              <w:tc>
                <w:tcPr>
                  <w:tcW w:w="4252" w:type="dxa"/>
                </w:tcPr>
                <w:p w14:paraId="0850DA5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_Term</w:t>
                  </w:r>
                </w:p>
              </w:tc>
              <w:tc>
                <w:tcPr>
                  <w:tcW w:w="4252" w:type="dxa"/>
                </w:tcPr>
                <w:p w14:paraId="20D4FDE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（政党、政府的）任期</w:t>
                  </w:r>
                </w:p>
              </w:tc>
            </w:tr>
            <w:tr w:rsidR="000F2885" w:rsidRPr="00C14032" w14:paraId="1FE384E8" w14:textId="77777777">
              <w:tc>
                <w:tcPr>
                  <w:tcW w:w="4252" w:type="dxa"/>
                </w:tcPr>
                <w:p w14:paraId="65A7ABB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_Monarch</w:t>
                  </w:r>
                </w:p>
              </w:tc>
              <w:tc>
                <w:tcPr>
                  <w:tcW w:w="4252" w:type="dxa"/>
                </w:tcPr>
                <w:p w14:paraId="6C73572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君主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帝王</w:t>
                  </w:r>
                </w:p>
              </w:tc>
            </w:tr>
            <w:tr w:rsidR="000F2885" w:rsidRPr="00C14032" w14:paraId="25156DCC" w14:textId="77777777">
              <w:tc>
                <w:tcPr>
                  <w:tcW w:w="4252" w:type="dxa"/>
                </w:tcPr>
                <w:p w14:paraId="766E76F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_Majority</w:t>
                  </w:r>
                </w:p>
              </w:tc>
              <w:tc>
                <w:tcPr>
                  <w:tcW w:w="4252" w:type="dxa"/>
                </w:tcPr>
                <w:p w14:paraId="06D7EFC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获胜的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票数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多数票</w:t>
                  </w:r>
                </w:p>
              </w:tc>
            </w:tr>
            <w:tr w:rsidR="000F2885" w:rsidRPr="00C14032" w14:paraId="047F6394" w14:textId="77777777">
              <w:tc>
                <w:tcPr>
                  <w:tcW w:w="4252" w:type="dxa"/>
                </w:tcPr>
                <w:p w14:paraId="4221E4C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_Assembly</w:t>
                  </w:r>
                </w:p>
              </w:tc>
              <w:tc>
                <w:tcPr>
                  <w:tcW w:w="4252" w:type="dxa"/>
                </w:tcPr>
                <w:p w14:paraId="2953876F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议会</w:t>
                  </w:r>
                </w:p>
              </w:tc>
            </w:tr>
            <w:tr w:rsidR="000F2885" w:rsidRPr="00C14032" w14:paraId="4F48DF1B" w14:textId="77777777">
              <w:tc>
                <w:tcPr>
                  <w:tcW w:w="4252" w:type="dxa"/>
                </w:tcPr>
                <w:p w14:paraId="261BC55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_State</w:t>
                  </w:r>
                </w:p>
              </w:tc>
              <w:tc>
                <w:tcPr>
                  <w:tcW w:w="4252" w:type="dxa"/>
                </w:tcPr>
                <w:p w14:paraId="126F34CA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州</w:t>
                  </w:r>
                </w:p>
              </w:tc>
            </w:tr>
            <w:tr w:rsidR="000F2885" w:rsidRPr="00C14032" w14:paraId="0B6AD1FC" w14:textId="77777777">
              <w:tc>
                <w:tcPr>
                  <w:tcW w:w="4252" w:type="dxa"/>
                </w:tcPr>
                <w:p w14:paraId="39A3F1B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_Deputy</w:t>
                  </w:r>
                </w:p>
              </w:tc>
              <w:tc>
                <w:tcPr>
                  <w:tcW w:w="4252" w:type="dxa"/>
                </w:tcPr>
                <w:p w14:paraId="617CCA5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副职</w:t>
                  </w:r>
                </w:p>
              </w:tc>
            </w:tr>
            <w:tr w:rsidR="000F2885" w:rsidRPr="00C14032" w14:paraId="181DDE5E" w14:textId="77777777">
              <w:tc>
                <w:tcPr>
                  <w:tcW w:w="4252" w:type="dxa"/>
                </w:tcPr>
                <w:p w14:paraId="1C065F6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_Leader</w:t>
                  </w:r>
                </w:p>
              </w:tc>
              <w:tc>
                <w:tcPr>
                  <w:tcW w:w="4252" w:type="dxa"/>
                </w:tcPr>
                <w:p w14:paraId="3B85D3DF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领导</w:t>
                  </w:r>
                </w:p>
              </w:tc>
            </w:tr>
            <w:tr w:rsidR="000F2885" w:rsidRPr="00C14032" w14:paraId="7A0AC25B" w14:textId="77777777">
              <w:tc>
                <w:tcPr>
                  <w:tcW w:w="4252" w:type="dxa"/>
                </w:tcPr>
                <w:p w14:paraId="4CE87325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_Alongside</w:t>
                  </w:r>
                </w:p>
              </w:tc>
              <w:tc>
                <w:tcPr>
                  <w:tcW w:w="4252" w:type="dxa"/>
                </w:tcPr>
                <w:p w14:paraId="0C9638B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合作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并肩工作</w:t>
                  </w:r>
                </w:p>
              </w:tc>
            </w:tr>
            <w:tr w:rsidR="000F2885" w:rsidRPr="00C14032" w14:paraId="0C0DF49B" w14:textId="77777777">
              <w:tc>
                <w:tcPr>
                  <w:tcW w:w="4252" w:type="dxa"/>
                </w:tcPr>
                <w:p w14:paraId="09CF2342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_President</w:t>
                  </w:r>
                </w:p>
              </w:tc>
              <w:tc>
                <w:tcPr>
                  <w:tcW w:w="4252" w:type="dxa"/>
                </w:tcPr>
                <w:p w14:paraId="6A885AB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总统</w:t>
                  </w:r>
                </w:p>
              </w:tc>
            </w:tr>
            <w:tr w:rsidR="000F2885" w:rsidRPr="00C14032" w14:paraId="18B6FFEB" w14:textId="77777777">
              <w:tc>
                <w:tcPr>
                  <w:tcW w:w="4252" w:type="dxa"/>
                </w:tcPr>
                <w:p w14:paraId="0E6DA00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_Vice President</w:t>
                  </w:r>
                </w:p>
              </w:tc>
              <w:tc>
                <w:tcPr>
                  <w:tcW w:w="4252" w:type="dxa"/>
                </w:tcPr>
                <w:p w14:paraId="1EA0C51F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副总统</w:t>
                  </w:r>
                </w:p>
              </w:tc>
            </w:tr>
            <w:tr w:rsidR="000F2885" w:rsidRPr="00C14032" w14:paraId="0B5F3050" w14:textId="77777777">
              <w:tc>
                <w:tcPr>
                  <w:tcW w:w="4252" w:type="dxa"/>
                </w:tcPr>
                <w:p w14:paraId="3F84A30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_Governor</w:t>
                  </w:r>
                </w:p>
              </w:tc>
              <w:tc>
                <w:tcPr>
                  <w:tcW w:w="4252" w:type="dxa"/>
                </w:tcPr>
                <w:p w14:paraId="5E700AE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总督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州长</w:t>
                  </w:r>
                </w:p>
              </w:tc>
            </w:tr>
            <w:tr w:rsidR="000F2885" w:rsidRPr="00C14032" w14:paraId="0EC8996D" w14:textId="77777777">
              <w:tc>
                <w:tcPr>
                  <w:tcW w:w="4252" w:type="dxa"/>
                </w:tcPr>
                <w:p w14:paraId="5DCD323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_Appointer</w:t>
                  </w:r>
                </w:p>
              </w:tc>
              <w:tc>
                <w:tcPr>
                  <w:tcW w:w="4252" w:type="dxa"/>
                </w:tcPr>
                <w:p w14:paraId="240C814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任命者</w:t>
                  </w:r>
                </w:p>
              </w:tc>
            </w:tr>
            <w:tr w:rsidR="000F2885" w:rsidRPr="00C14032" w14:paraId="3E3A1AAF" w14:textId="77777777">
              <w:tc>
                <w:tcPr>
                  <w:tcW w:w="4252" w:type="dxa"/>
                </w:tcPr>
                <w:p w14:paraId="40B29E2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_Nominator</w:t>
                  </w:r>
                </w:p>
              </w:tc>
              <w:tc>
                <w:tcPr>
                  <w:tcW w:w="4252" w:type="dxa"/>
                </w:tcPr>
                <w:p w14:paraId="1F69F072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提名人</w:t>
                  </w:r>
                </w:p>
              </w:tc>
            </w:tr>
            <w:tr w:rsidR="000F2885" w:rsidRPr="00C14032" w14:paraId="7B1E837F" w14:textId="77777777">
              <w:tc>
                <w:tcPr>
                  <w:tcW w:w="4252" w:type="dxa"/>
                </w:tcPr>
                <w:p w14:paraId="561E7A2C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_Chancellor</w:t>
                  </w:r>
                </w:p>
              </w:tc>
              <w:tc>
                <w:tcPr>
                  <w:tcW w:w="4252" w:type="dxa"/>
                </w:tcPr>
                <w:p w14:paraId="6A41D89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德国或奥地利的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总理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英国的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财政大臣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/(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英国大学的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名誉校长</w:t>
                  </w:r>
                </w:p>
              </w:tc>
            </w:tr>
            <w:tr w:rsidR="000F2885" w:rsidRPr="00C14032" w14:paraId="2DBDDBEA" w14:textId="77777777">
              <w:tc>
                <w:tcPr>
                  <w:tcW w:w="4252" w:type="dxa"/>
                </w:tcPr>
                <w:p w14:paraId="5CA7A84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_Lieutenant</w:t>
                  </w:r>
                </w:p>
              </w:tc>
              <w:tc>
                <w:tcPr>
                  <w:tcW w:w="4252" w:type="dxa"/>
                </w:tcPr>
                <w:p w14:paraId="26EEAF0A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中尉</w:t>
                  </w:r>
                </w:p>
              </w:tc>
            </w:tr>
            <w:tr w:rsidR="000F2885" w:rsidRPr="00C14032" w14:paraId="567B2527" w14:textId="77777777">
              <w:tc>
                <w:tcPr>
                  <w:tcW w:w="4252" w:type="dxa"/>
                </w:tcPr>
                <w:p w14:paraId="67AA6C35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_Appointed</w:t>
                  </w:r>
                </w:p>
              </w:tc>
              <w:tc>
                <w:tcPr>
                  <w:tcW w:w="4252" w:type="dxa"/>
                </w:tcPr>
                <w:p w14:paraId="1006230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任职日期</w:t>
                  </w:r>
                </w:p>
              </w:tc>
            </w:tr>
            <w:tr w:rsidR="000F2885" w:rsidRPr="00C14032" w14:paraId="79748DEC" w14:textId="77777777">
              <w:tc>
                <w:tcPr>
                  <w:tcW w:w="4252" w:type="dxa"/>
                </w:tcPr>
                <w:p w14:paraId="4D4D1FEF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_Vice Governor</w:t>
                  </w:r>
                </w:p>
              </w:tc>
              <w:tc>
                <w:tcPr>
                  <w:tcW w:w="4252" w:type="dxa"/>
                </w:tcPr>
                <w:p w14:paraId="22CEFAB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副总督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副州长</w:t>
                  </w:r>
                </w:p>
              </w:tc>
            </w:tr>
            <w:tr w:rsidR="000F2885" w:rsidRPr="00C14032" w14:paraId="4878FE90" w14:textId="77777777">
              <w:tc>
                <w:tcPr>
                  <w:tcW w:w="4252" w:type="dxa"/>
                </w:tcPr>
                <w:p w14:paraId="0775A25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_Enthroned</w:t>
                  </w:r>
                </w:p>
              </w:tc>
              <w:tc>
                <w:tcPr>
                  <w:tcW w:w="4252" w:type="dxa"/>
                </w:tcPr>
                <w:p w14:paraId="46E1334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即位时间</w:t>
                  </w:r>
                </w:p>
              </w:tc>
            </w:tr>
            <w:tr w:rsidR="000F2885" w:rsidRPr="00C14032" w14:paraId="2A898257" w14:textId="77777777">
              <w:tc>
                <w:tcPr>
                  <w:tcW w:w="4252" w:type="dxa"/>
                </w:tcPr>
                <w:p w14:paraId="64CAB6FF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_Ended</w:t>
                  </w:r>
                </w:p>
              </w:tc>
              <w:tc>
                <w:tcPr>
                  <w:tcW w:w="4252" w:type="dxa"/>
                </w:tcPr>
                <w:p w14:paraId="4FDB48E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结束时间</w:t>
                  </w:r>
                </w:p>
              </w:tc>
            </w:tr>
            <w:tr w:rsidR="000F2885" w:rsidRPr="00C14032" w14:paraId="22014FA2" w14:textId="77777777">
              <w:tc>
                <w:tcPr>
                  <w:tcW w:w="4252" w:type="dxa"/>
                </w:tcPr>
                <w:p w14:paraId="785A2010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_Consecration</w:t>
                  </w:r>
                </w:p>
              </w:tc>
              <w:tc>
                <w:tcPr>
                  <w:tcW w:w="4252" w:type="dxa"/>
                </w:tcPr>
                <w:p w14:paraId="348D0B8F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祝胜礼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授职礼</w:t>
                  </w:r>
                </w:p>
              </w:tc>
            </w:tr>
            <w:tr w:rsidR="000F2885" w:rsidRPr="00C14032" w14:paraId="552C6579" w14:textId="77777777">
              <w:tc>
                <w:tcPr>
                  <w:tcW w:w="4252" w:type="dxa"/>
                </w:tcPr>
                <w:p w14:paraId="2758B5CC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_Consecrated By</w:t>
                  </w:r>
                </w:p>
              </w:tc>
              <w:tc>
                <w:tcPr>
                  <w:tcW w:w="4252" w:type="dxa"/>
                </w:tcPr>
                <w:p w14:paraId="1143129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被祝胜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被授职</w:t>
                  </w:r>
                </w:p>
              </w:tc>
            </w:tr>
            <w:tr w:rsidR="000F2885" w:rsidRPr="00C14032" w14:paraId="01F9A434" w14:textId="77777777">
              <w:tc>
                <w:tcPr>
                  <w:tcW w:w="4252" w:type="dxa"/>
                </w:tcPr>
                <w:p w14:paraId="233DA52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_Ordination</w:t>
                  </w:r>
                </w:p>
              </w:tc>
              <w:tc>
                <w:tcPr>
                  <w:tcW w:w="4252" w:type="dxa"/>
                </w:tcPr>
                <w:p w14:paraId="0EF5ACFA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派立礼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授神职礼</w:t>
                  </w:r>
                </w:p>
              </w:tc>
            </w:tr>
            <w:tr w:rsidR="000F2885" w:rsidRPr="00C14032" w14:paraId="2E442C69" w14:textId="77777777">
              <w:tc>
                <w:tcPr>
                  <w:tcW w:w="4252" w:type="dxa"/>
                </w:tcPr>
                <w:p w14:paraId="611D06E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_Ordained By</w:t>
                  </w:r>
                </w:p>
              </w:tc>
              <w:tc>
                <w:tcPr>
                  <w:tcW w:w="4252" w:type="dxa"/>
                </w:tcPr>
                <w:p w14:paraId="319EA59C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被派立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被授神职</w:t>
                  </w:r>
                </w:p>
              </w:tc>
            </w:tr>
            <w:tr w:rsidR="000F2885" w:rsidRPr="00C14032" w14:paraId="280D2F98" w14:textId="77777777">
              <w:tc>
                <w:tcPr>
                  <w:tcW w:w="4252" w:type="dxa"/>
                </w:tcPr>
                <w:p w14:paraId="086890B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_Archbishop Of</w:t>
                  </w:r>
                </w:p>
              </w:tc>
              <w:tc>
                <w:tcPr>
                  <w:tcW w:w="4252" w:type="dxa"/>
                </w:tcPr>
                <w:p w14:paraId="2E84646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大主教</w:t>
                  </w:r>
                </w:p>
              </w:tc>
            </w:tr>
            <w:tr w:rsidR="000F2885" w:rsidRPr="00C14032" w14:paraId="57DDB9E4" w14:textId="77777777">
              <w:tc>
                <w:tcPr>
                  <w:tcW w:w="4252" w:type="dxa"/>
                </w:tcPr>
                <w:p w14:paraId="1CE7A21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_Cardinal</w:t>
                  </w:r>
                </w:p>
              </w:tc>
              <w:tc>
                <w:tcPr>
                  <w:tcW w:w="4252" w:type="dxa"/>
                </w:tcPr>
                <w:p w14:paraId="7D41942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红衣主教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/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枢机主教</w:t>
                  </w:r>
                </w:p>
              </w:tc>
            </w:tr>
            <w:tr w:rsidR="000F2885" w:rsidRPr="00C14032" w14:paraId="07B25B3D" w14:textId="77777777">
              <w:tc>
                <w:tcPr>
                  <w:tcW w:w="4252" w:type="dxa"/>
                </w:tcPr>
                <w:p w14:paraId="7031474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_Created Cardinal By</w:t>
                  </w:r>
                </w:p>
              </w:tc>
              <w:tc>
                <w:tcPr>
                  <w:tcW w:w="4252" w:type="dxa"/>
                </w:tcPr>
                <w:p w14:paraId="2D894F42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被创建基数</w:t>
                  </w:r>
                </w:p>
              </w:tc>
            </w:tr>
          </w:tbl>
          <w:p w14:paraId="6062F8D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268A901" w14:textId="77777777">
        <w:tc>
          <w:tcPr>
            <w:tcW w:w="2835" w:type="dxa"/>
          </w:tcPr>
          <w:p w14:paraId="77357D4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(multi)Pro Team</w:t>
            </w:r>
          </w:p>
        </w:tc>
        <w:tc>
          <w:tcPr>
            <w:tcW w:w="2835" w:type="dxa"/>
          </w:tcPr>
          <w:p w14:paraId="5A14360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专业团队</w:t>
            </w:r>
          </w:p>
        </w:tc>
        <w:tc>
          <w:tcPr>
            <w:tcW w:w="8504" w:type="dxa"/>
          </w:tcPr>
          <w:p w14:paraId="546A9D8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12"/>
              <w:gridCol w:w="2311"/>
            </w:tblGrid>
            <w:tr w:rsidR="000F2885" w:rsidRPr="00C14032" w14:paraId="76E6DA4A" w14:textId="77777777">
              <w:tc>
                <w:tcPr>
                  <w:tcW w:w="4252" w:type="dxa"/>
                </w:tcPr>
                <w:p w14:paraId="1929900C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6A87CD9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6CBDB935" w14:textId="77777777">
              <w:tc>
                <w:tcPr>
                  <w:tcW w:w="4252" w:type="dxa"/>
                </w:tcPr>
                <w:p w14:paraId="1151512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_Pro Team</w:t>
                  </w:r>
                </w:p>
              </w:tc>
              <w:tc>
                <w:tcPr>
                  <w:tcW w:w="4252" w:type="dxa"/>
                </w:tcPr>
                <w:p w14:paraId="77A414C5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专业团队</w:t>
                  </w:r>
                </w:p>
              </w:tc>
            </w:tr>
            <w:tr w:rsidR="000F2885" w:rsidRPr="00C14032" w14:paraId="48918B4A" w14:textId="77777777">
              <w:tc>
                <w:tcPr>
                  <w:tcW w:w="4252" w:type="dxa"/>
                </w:tcPr>
                <w:p w14:paraId="457718F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_Pro Years</w:t>
                  </w:r>
                </w:p>
              </w:tc>
              <w:tc>
                <w:tcPr>
                  <w:tcW w:w="4252" w:type="dxa"/>
                </w:tcPr>
                <w:p w14:paraId="0505BF8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专业团队年份</w:t>
                  </w:r>
                </w:p>
              </w:tc>
            </w:tr>
          </w:tbl>
          <w:p w14:paraId="1299694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2B6DF7BC" w14:textId="77777777">
        <w:tc>
          <w:tcPr>
            <w:tcW w:w="2835" w:type="dxa"/>
          </w:tcPr>
          <w:p w14:paraId="2428478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(multi)Thesis</w:t>
            </w:r>
          </w:p>
        </w:tc>
        <w:tc>
          <w:tcPr>
            <w:tcW w:w="2835" w:type="dxa"/>
          </w:tcPr>
          <w:p w14:paraId="384D00C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论文</w:t>
            </w:r>
          </w:p>
        </w:tc>
        <w:tc>
          <w:tcPr>
            <w:tcW w:w="8504" w:type="dxa"/>
          </w:tcPr>
          <w:p w14:paraId="7D2399F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37"/>
              <w:gridCol w:w="2286"/>
            </w:tblGrid>
            <w:tr w:rsidR="000F2885" w:rsidRPr="00C14032" w14:paraId="003C5733" w14:textId="77777777">
              <w:tc>
                <w:tcPr>
                  <w:tcW w:w="4252" w:type="dxa"/>
                </w:tcPr>
                <w:p w14:paraId="59D7C552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45B9B40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0C36E094" w14:textId="77777777">
              <w:tc>
                <w:tcPr>
                  <w:tcW w:w="4252" w:type="dxa"/>
                </w:tcPr>
                <w:p w14:paraId="25E9ED2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_Thesis Title</w:t>
                  </w:r>
                </w:p>
              </w:tc>
              <w:tc>
                <w:tcPr>
                  <w:tcW w:w="4252" w:type="dxa"/>
                </w:tcPr>
                <w:p w14:paraId="1A3C0920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论文标题</w:t>
                  </w:r>
                </w:p>
              </w:tc>
            </w:tr>
            <w:tr w:rsidR="000F2885" w:rsidRPr="00C14032" w14:paraId="1B286D29" w14:textId="77777777">
              <w:tc>
                <w:tcPr>
                  <w:tcW w:w="4252" w:type="dxa"/>
                </w:tcPr>
                <w:p w14:paraId="305239F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_Thesis Year</w:t>
                  </w:r>
                </w:p>
              </w:tc>
              <w:tc>
                <w:tcPr>
                  <w:tcW w:w="4252" w:type="dxa"/>
                </w:tcPr>
                <w:p w14:paraId="5D86E5B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论文年份</w:t>
                  </w:r>
                </w:p>
              </w:tc>
            </w:tr>
            <w:tr w:rsidR="000F2885" w:rsidRPr="00C14032" w14:paraId="28D089A1" w14:textId="77777777">
              <w:tc>
                <w:tcPr>
                  <w:tcW w:w="4252" w:type="dxa"/>
                </w:tcPr>
                <w:p w14:paraId="78F08E2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_Thesis Url</w:t>
                  </w:r>
                </w:p>
              </w:tc>
              <w:tc>
                <w:tcPr>
                  <w:tcW w:w="4252" w:type="dxa"/>
                </w:tcPr>
                <w:p w14:paraId="3F89E98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论文链接</w:t>
                  </w:r>
                </w:p>
              </w:tc>
            </w:tr>
          </w:tbl>
          <w:p w14:paraId="633CB80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C609A25" w14:textId="77777777">
        <w:tc>
          <w:tcPr>
            <w:tcW w:w="2835" w:type="dxa"/>
          </w:tcPr>
          <w:p w14:paraId="34C5AA6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(multi)Teams</w:t>
            </w:r>
          </w:p>
        </w:tc>
        <w:tc>
          <w:tcPr>
            <w:tcW w:w="2835" w:type="dxa"/>
          </w:tcPr>
          <w:p w14:paraId="1E283493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团队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队伍</w:t>
            </w:r>
          </w:p>
        </w:tc>
        <w:tc>
          <w:tcPr>
            <w:tcW w:w="8504" w:type="dxa"/>
          </w:tcPr>
          <w:p w14:paraId="0775B37D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12"/>
              <w:gridCol w:w="2311"/>
            </w:tblGrid>
            <w:tr w:rsidR="000F2885" w:rsidRPr="00C14032" w14:paraId="6A0645C1" w14:textId="77777777">
              <w:tc>
                <w:tcPr>
                  <w:tcW w:w="4252" w:type="dxa"/>
                </w:tcPr>
                <w:p w14:paraId="49736BD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6BFD287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73DC3095" w14:textId="77777777">
              <w:tc>
                <w:tcPr>
                  <w:tcW w:w="4252" w:type="dxa"/>
                </w:tcPr>
                <w:p w14:paraId="0DAEE5F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_Teams</w:t>
                  </w:r>
                </w:p>
              </w:tc>
              <w:tc>
                <w:tcPr>
                  <w:tcW w:w="4252" w:type="dxa"/>
                </w:tcPr>
                <w:p w14:paraId="09B80673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团队</w:t>
                  </w:r>
                </w:p>
              </w:tc>
            </w:tr>
            <w:tr w:rsidR="000F2885" w:rsidRPr="00C14032" w14:paraId="0BD06A30" w14:textId="77777777">
              <w:tc>
                <w:tcPr>
                  <w:tcW w:w="4252" w:type="dxa"/>
                </w:tcPr>
                <w:p w14:paraId="6140B6E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_Car Number</w:t>
                  </w:r>
                </w:p>
              </w:tc>
              <w:tc>
                <w:tcPr>
                  <w:tcW w:w="4252" w:type="dxa"/>
                </w:tcPr>
                <w:p w14:paraId="0AB639B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车号</w:t>
                  </w:r>
                </w:p>
              </w:tc>
            </w:tr>
            <w:tr w:rsidR="000F2885" w:rsidRPr="00C14032" w14:paraId="5DC55B71" w14:textId="77777777">
              <w:tc>
                <w:tcPr>
                  <w:tcW w:w="4252" w:type="dxa"/>
                </w:tcPr>
                <w:p w14:paraId="558664F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_Years</w:t>
                  </w:r>
                </w:p>
              </w:tc>
              <w:tc>
                <w:tcPr>
                  <w:tcW w:w="4252" w:type="dxa"/>
                </w:tcPr>
                <w:p w14:paraId="1FDC340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年份</w:t>
                  </w:r>
                </w:p>
              </w:tc>
            </w:tr>
          </w:tbl>
          <w:p w14:paraId="7751E8E5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FB3655D" w14:textId="77777777">
        <w:tc>
          <w:tcPr>
            <w:tcW w:w="2835" w:type="dxa"/>
          </w:tcPr>
          <w:p w14:paraId="4106482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(multi)Height</w:t>
            </w:r>
          </w:p>
        </w:tc>
        <w:tc>
          <w:tcPr>
            <w:tcW w:w="2835" w:type="dxa"/>
          </w:tcPr>
          <w:p w14:paraId="290A90F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身高</w:t>
            </w:r>
          </w:p>
        </w:tc>
        <w:tc>
          <w:tcPr>
            <w:tcW w:w="8504" w:type="dxa"/>
          </w:tcPr>
          <w:p w14:paraId="1567AE7E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445"/>
              <w:gridCol w:w="2178"/>
            </w:tblGrid>
            <w:tr w:rsidR="000F2885" w:rsidRPr="00C14032" w14:paraId="3292D790" w14:textId="77777777">
              <w:tc>
                <w:tcPr>
                  <w:tcW w:w="4252" w:type="dxa"/>
                </w:tcPr>
                <w:p w14:paraId="459DE70C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55B597F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0367158C" w14:textId="77777777">
              <w:tc>
                <w:tcPr>
                  <w:tcW w:w="4252" w:type="dxa"/>
                </w:tcPr>
                <w:p w14:paraId="46646F1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_Height(in)</w:t>
                  </w:r>
                </w:p>
              </w:tc>
              <w:tc>
                <w:tcPr>
                  <w:tcW w:w="4252" w:type="dxa"/>
                </w:tcPr>
                <w:p w14:paraId="16061BD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英寸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</w:p>
              </w:tc>
            </w:tr>
            <w:tr w:rsidR="000F2885" w:rsidRPr="00C14032" w14:paraId="11A69EAC" w14:textId="77777777">
              <w:tc>
                <w:tcPr>
                  <w:tcW w:w="4252" w:type="dxa"/>
                </w:tcPr>
                <w:p w14:paraId="24B25AC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_Height(ft)</w:t>
                  </w:r>
                </w:p>
              </w:tc>
              <w:tc>
                <w:tcPr>
                  <w:tcW w:w="4252" w:type="dxa"/>
                </w:tcPr>
                <w:p w14:paraId="69523420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身高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英尺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</w:p>
              </w:tc>
            </w:tr>
          </w:tbl>
          <w:p w14:paraId="4021E74E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CDE0769" w14:textId="77777777">
        <w:tc>
          <w:tcPr>
            <w:tcW w:w="2835" w:type="dxa"/>
          </w:tcPr>
          <w:p w14:paraId="50448C4E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(multi)Weight</w:t>
            </w:r>
          </w:p>
        </w:tc>
        <w:tc>
          <w:tcPr>
            <w:tcW w:w="2835" w:type="dxa"/>
          </w:tcPr>
          <w:p w14:paraId="70C77F5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体重</w:t>
            </w:r>
          </w:p>
        </w:tc>
        <w:tc>
          <w:tcPr>
            <w:tcW w:w="8504" w:type="dxa"/>
          </w:tcPr>
          <w:p w14:paraId="306D7291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445"/>
              <w:gridCol w:w="2178"/>
            </w:tblGrid>
            <w:tr w:rsidR="000F2885" w:rsidRPr="00C14032" w14:paraId="1102545A" w14:textId="77777777">
              <w:tc>
                <w:tcPr>
                  <w:tcW w:w="4252" w:type="dxa"/>
                </w:tcPr>
                <w:p w14:paraId="71D0FA9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792B665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7891F85E" w14:textId="77777777">
              <w:tc>
                <w:tcPr>
                  <w:tcW w:w="4252" w:type="dxa"/>
                </w:tcPr>
                <w:p w14:paraId="216AC97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_Weight(lb)</w:t>
                  </w:r>
                </w:p>
              </w:tc>
              <w:tc>
                <w:tcPr>
                  <w:tcW w:w="4252" w:type="dxa"/>
                </w:tcPr>
                <w:p w14:paraId="18BF28E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体重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磅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</w:p>
              </w:tc>
            </w:tr>
          </w:tbl>
          <w:p w14:paraId="12F21A0C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679226FA" w14:textId="77777777">
        <w:tc>
          <w:tcPr>
            <w:tcW w:w="2835" w:type="dxa"/>
          </w:tcPr>
          <w:p w14:paraId="1CCF4B2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(multi)Statistics</w:t>
            </w:r>
          </w:p>
        </w:tc>
        <w:tc>
          <w:tcPr>
            <w:tcW w:w="2835" w:type="dxa"/>
          </w:tcPr>
          <w:p w14:paraId="57838C8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统计信息</w:t>
            </w:r>
          </w:p>
        </w:tc>
        <w:tc>
          <w:tcPr>
            <w:tcW w:w="8504" w:type="dxa"/>
          </w:tcPr>
          <w:p w14:paraId="6CB41EE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12"/>
              <w:gridCol w:w="2311"/>
            </w:tblGrid>
            <w:tr w:rsidR="000F2885" w:rsidRPr="00C14032" w14:paraId="52C8413C" w14:textId="77777777">
              <w:tc>
                <w:tcPr>
                  <w:tcW w:w="4252" w:type="dxa"/>
                </w:tcPr>
                <w:p w14:paraId="5512F67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5385E5A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7CCCB44C" w14:textId="77777777">
              <w:tc>
                <w:tcPr>
                  <w:tcW w:w="4252" w:type="dxa"/>
                </w:tcPr>
                <w:p w14:paraId="677B878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_Stat League</w:t>
                  </w:r>
                </w:p>
              </w:tc>
              <w:tc>
                <w:tcPr>
                  <w:tcW w:w="4252" w:type="dxa"/>
                </w:tcPr>
                <w:p w14:paraId="090AC24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统计信息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联盟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</w:p>
              </w:tc>
            </w:tr>
            <w:tr w:rsidR="000F2885" w:rsidRPr="00C14032" w14:paraId="42C28055" w14:textId="77777777">
              <w:tc>
                <w:tcPr>
                  <w:tcW w:w="4252" w:type="dxa"/>
                </w:tcPr>
                <w:p w14:paraId="542DCDE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_Stat Label</w:t>
                  </w:r>
                </w:p>
              </w:tc>
              <w:tc>
                <w:tcPr>
                  <w:tcW w:w="4252" w:type="dxa"/>
                </w:tcPr>
                <w:p w14:paraId="7C401DC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统计信息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标题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</w:p>
              </w:tc>
            </w:tr>
            <w:tr w:rsidR="000F2885" w:rsidRPr="00C14032" w14:paraId="4EC2AFC5" w14:textId="77777777">
              <w:tc>
                <w:tcPr>
                  <w:tcW w:w="4252" w:type="dxa"/>
                </w:tcPr>
                <w:p w14:paraId="3AC2033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_Stat Value</w:t>
                  </w:r>
                </w:p>
              </w:tc>
              <w:tc>
                <w:tcPr>
                  <w:tcW w:w="4252" w:type="dxa"/>
                </w:tcPr>
                <w:p w14:paraId="4003042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统计信息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(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值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)</w:t>
                  </w:r>
                </w:p>
              </w:tc>
            </w:tr>
          </w:tbl>
          <w:p w14:paraId="1DDDF87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1CB5560" w14:textId="77777777">
        <w:tc>
          <w:tcPr>
            <w:tcW w:w="2835" w:type="dxa"/>
          </w:tcPr>
          <w:p w14:paraId="6CEE29AC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(multi)Coach Teams</w:t>
            </w:r>
          </w:p>
        </w:tc>
        <w:tc>
          <w:tcPr>
            <w:tcW w:w="2835" w:type="dxa"/>
          </w:tcPr>
          <w:p w14:paraId="07C1980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教练团队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/</w:t>
            </w: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队伍</w:t>
            </w:r>
          </w:p>
        </w:tc>
        <w:tc>
          <w:tcPr>
            <w:tcW w:w="8504" w:type="dxa"/>
          </w:tcPr>
          <w:p w14:paraId="28F3329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12"/>
              <w:gridCol w:w="2311"/>
            </w:tblGrid>
            <w:tr w:rsidR="000F2885" w:rsidRPr="00C14032" w14:paraId="6A352EE9" w14:textId="77777777">
              <w:tc>
                <w:tcPr>
                  <w:tcW w:w="4252" w:type="dxa"/>
                </w:tcPr>
                <w:p w14:paraId="14E7CA95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1B536AC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71D85924" w14:textId="77777777">
              <w:tc>
                <w:tcPr>
                  <w:tcW w:w="4252" w:type="dxa"/>
                </w:tcPr>
                <w:p w14:paraId="155584D4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_Coach Teams</w:t>
                  </w:r>
                </w:p>
              </w:tc>
              <w:tc>
                <w:tcPr>
                  <w:tcW w:w="4252" w:type="dxa"/>
                </w:tcPr>
                <w:p w14:paraId="0CD566E0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教练团队</w:t>
                  </w:r>
                </w:p>
              </w:tc>
            </w:tr>
            <w:tr w:rsidR="000F2885" w:rsidRPr="00C14032" w14:paraId="26DF3AA2" w14:textId="77777777">
              <w:tc>
                <w:tcPr>
                  <w:tcW w:w="4252" w:type="dxa"/>
                </w:tcPr>
                <w:p w14:paraId="13E0BC02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_Coach Years</w:t>
                  </w:r>
                </w:p>
              </w:tc>
              <w:tc>
                <w:tcPr>
                  <w:tcW w:w="4252" w:type="dxa"/>
                </w:tcPr>
                <w:p w14:paraId="2F994B0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教练年份</w:t>
                  </w:r>
                </w:p>
              </w:tc>
            </w:tr>
          </w:tbl>
          <w:p w14:paraId="5CD92773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55C4731" w14:textId="77777777">
        <w:tc>
          <w:tcPr>
            <w:tcW w:w="2835" w:type="dxa"/>
          </w:tcPr>
          <w:p w14:paraId="4096FB3F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(multi)League</w:t>
            </w:r>
          </w:p>
        </w:tc>
        <w:tc>
          <w:tcPr>
            <w:tcW w:w="2835" w:type="dxa"/>
          </w:tcPr>
          <w:p w14:paraId="7B3182A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联盟</w:t>
            </w:r>
          </w:p>
        </w:tc>
        <w:tc>
          <w:tcPr>
            <w:tcW w:w="8504" w:type="dxa"/>
          </w:tcPr>
          <w:p w14:paraId="356DB6D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37"/>
              <w:gridCol w:w="2286"/>
            </w:tblGrid>
            <w:tr w:rsidR="000F2885" w:rsidRPr="00C14032" w14:paraId="22FD0C5A" w14:textId="77777777">
              <w:tc>
                <w:tcPr>
                  <w:tcW w:w="4252" w:type="dxa"/>
                </w:tcPr>
                <w:p w14:paraId="4D0CAAFA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7A08143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7B859E4F" w14:textId="77777777">
              <w:tc>
                <w:tcPr>
                  <w:tcW w:w="4252" w:type="dxa"/>
                </w:tcPr>
                <w:p w14:paraId="60CFA85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_League</w:t>
                  </w:r>
                </w:p>
              </w:tc>
              <w:tc>
                <w:tcPr>
                  <w:tcW w:w="4252" w:type="dxa"/>
                </w:tcPr>
                <w:p w14:paraId="197A150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联盟</w:t>
                  </w:r>
                </w:p>
              </w:tc>
            </w:tr>
            <w:tr w:rsidR="000F2885" w:rsidRPr="00C14032" w14:paraId="308B4E90" w14:textId="77777777">
              <w:tc>
                <w:tcPr>
                  <w:tcW w:w="4252" w:type="dxa"/>
                </w:tcPr>
                <w:p w14:paraId="501724B3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Roles</w:t>
                  </w:r>
                </w:p>
              </w:tc>
              <w:tc>
                <w:tcPr>
                  <w:tcW w:w="4252" w:type="dxa"/>
                </w:tcPr>
                <w:p w14:paraId="22E7C55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角色</w:t>
                  </w:r>
                </w:p>
              </w:tc>
            </w:tr>
            <w:tr w:rsidR="000F2885" w:rsidRPr="00C14032" w14:paraId="46949014" w14:textId="77777777">
              <w:tc>
                <w:tcPr>
                  <w:tcW w:w="4252" w:type="dxa"/>
                </w:tcPr>
                <w:p w14:paraId="6B51B29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_Years</w:t>
                  </w:r>
                </w:p>
              </w:tc>
              <w:tc>
                <w:tcPr>
                  <w:tcW w:w="4252" w:type="dxa"/>
                </w:tcPr>
                <w:p w14:paraId="383E3C1A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年份</w:t>
                  </w:r>
                </w:p>
              </w:tc>
            </w:tr>
          </w:tbl>
          <w:p w14:paraId="4C6838E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C9AEF8F" w14:textId="77777777">
        <w:tc>
          <w:tcPr>
            <w:tcW w:w="2835" w:type="dxa"/>
          </w:tcPr>
          <w:p w14:paraId="50240901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(multi)International League</w:t>
            </w:r>
          </w:p>
        </w:tc>
        <w:tc>
          <w:tcPr>
            <w:tcW w:w="2835" w:type="dxa"/>
          </w:tcPr>
          <w:p w14:paraId="117A3BEA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国际联盟</w:t>
            </w:r>
          </w:p>
        </w:tc>
        <w:tc>
          <w:tcPr>
            <w:tcW w:w="8504" w:type="dxa"/>
          </w:tcPr>
          <w:p w14:paraId="19593D9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534"/>
              <w:gridCol w:w="2089"/>
            </w:tblGrid>
            <w:tr w:rsidR="000F2885" w:rsidRPr="00C14032" w14:paraId="01966866" w14:textId="77777777">
              <w:tc>
                <w:tcPr>
                  <w:tcW w:w="4252" w:type="dxa"/>
                </w:tcPr>
                <w:p w14:paraId="0F9CFC43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lastRenderedPageBreak/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14865C7A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16BB2FB5" w14:textId="77777777">
              <w:tc>
                <w:tcPr>
                  <w:tcW w:w="4252" w:type="dxa"/>
                </w:tcPr>
                <w:p w14:paraId="022FCDC0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_International League</w:t>
                  </w:r>
                </w:p>
              </w:tc>
              <w:tc>
                <w:tcPr>
                  <w:tcW w:w="4252" w:type="dxa"/>
                </w:tcPr>
                <w:p w14:paraId="7EF4F72B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国际联盟</w:t>
                  </w:r>
                </w:p>
              </w:tc>
            </w:tr>
            <w:tr w:rsidR="000F2885" w:rsidRPr="00C14032" w14:paraId="7EB5A5ED" w14:textId="77777777">
              <w:tc>
                <w:tcPr>
                  <w:tcW w:w="4252" w:type="dxa"/>
                </w:tcPr>
                <w:p w14:paraId="26220075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_International Role</w:t>
                  </w:r>
                </w:p>
              </w:tc>
              <w:tc>
                <w:tcPr>
                  <w:tcW w:w="4252" w:type="dxa"/>
                </w:tcPr>
                <w:p w14:paraId="017849D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国际角色</w:t>
                  </w:r>
                </w:p>
              </w:tc>
            </w:tr>
            <w:tr w:rsidR="000F2885" w:rsidRPr="00C14032" w14:paraId="047592F8" w14:textId="77777777">
              <w:tc>
                <w:tcPr>
                  <w:tcW w:w="4252" w:type="dxa"/>
                </w:tcPr>
                <w:p w14:paraId="19AB79B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_International Years</w:t>
                  </w:r>
                </w:p>
              </w:tc>
              <w:tc>
                <w:tcPr>
                  <w:tcW w:w="4252" w:type="dxa"/>
                </w:tcPr>
                <w:p w14:paraId="6269808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国际年份</w:t>
                  </w:r>
                </w:p>
              </w:tc>
            </w:tr>
          </w:tbl>
          <w:p w14:paraId="2D93DD3B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1E042ACA" w14:textId="77777777">
        <w:tc>
          <w:tcPr>
            <w:tcW w:w="2835" w:type="dxa"/>
          </w:tcPr>
          <w:p w14:paraId="7EE5139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lastRenderedPageBreak/>
              <w:t>(multi)Eva</w:t>
            </w:r>
          </w:p>
        </w:tc>
        <w:tc>
          <w:tcPr>
            <w:tcW w:w="2835" w:type="dxa"/>
          </w:tcPr>
          <w:p w14:paraId="352D957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舱外活动</w:t>
            </w:r>
          </w:p>
        </w:tc>
        <w:tc>
          <w:tcPr>
            <w:tcW w:w="8504" w:type="dxa"/>
          </w:tcPr>
          <w:p w14:paraId="30CC021F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12"/>
              <w:gridCol w:w="2311"/>
            </w:tblGrid>
            <w:tr w:rsidR="000F2885" w:rsidRPr="00C14032" w14:paraId="76ADA366" w14:textId="77777777">
              <w:tc>
                <w:tcPr>
                  <w:tcW w:w="4252" w:type="dxa"/>
                </w:tcPr>
                <w:p w14:paraId="1D7A3DD3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75A283F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244B4121" w14:textId="77777777">
              <w:tc>
                <w:tcPr>
                  <w:tcW w:w="4252" w:type="dxa"/>
                </w:tcPr>
                <w:p w14:paraId="7E6265E1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_Eva</w:t>
                  </w:r>
                </w:p>
              </w:tc>
              <w:tc>
                <w:tcPr>
                  <w:tcW w:w="4252" w:type="dxa"/>
                </w:tcPr>
                <w:p w14:paraId="1FEB6340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舱外活动</w:t>
                  </w:r>
                </w:p>
              </w:tc>
            </w:tr>
          </w:tbl>
          <w:p w14:paraId="760E4F46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79215D5C" w14:textId="77777777">
        <w:tc>
          <w:tcPr>
            <w:tcW w:w="2835" w:type="dxa"/>
          </w:tcPr>
          <w:p w14:paraId="20EA52B0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(multi)Best Finish</w:t>
            </w:r>
          </w:p>
        </w:tc>
        <w:tc>
          <w:tcPr>
            <w:tcW w:w="2835" w:type="dxa"/>
          </w:tcPr>
          <w:p w14:paraId="5872F278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最好战绩</w:t>
            </w:r>
          </w:p>
        </w:tc>
        <w:tc>
          <w:tcPr>
            <w:tcW w:w="8504" w:type="dxa"/>
          </w:tcPr>
          <w:p w14:paraId="4CCCB8D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12"/>
              <w:gridCol w:w="2311"/>
            </w:tblGrid>
            <w:tr w:rsidR="000F2885" w:rsidRPr="00C14032" w14:paraId="25FD1EED" w14:textId="77777777">
              <w:tc>
                <w:tcPr>
                  <w:tcW w:w="4252" w:type="dxa"/>
                </w:tcPr>
                <w:p w14:paraId="64DBE260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628867A5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20E4DCA5" w14:textId="77777777">
              <w:tc>
                <w:tcPr>
                  <w:tcW w:w="4252" w:type="dxa"/>
                </w:tcPr>
                <w:p w14:paraId="7A9838D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_Year</w:t>
                  </w:r>
                </w:p>
              </w:tc>
              <w:tc>
                <w:tcPr>
                  <w:tcW w:w="4252" w:type="dxa"/>
                </w:tcPr>
                <w:p w14:paraId="3CC9B300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最好战绩年份</w:t>
                  </w:r>
                </w:p>
              </w:tc>
            </w:tr>
            <w:tr w:rsidR="000F2885" w:rsidRPr="00C14032" w14:paraId="76D10C71" w14:textId="77777777">
              <w:tc>
                <w:tcPr>
                  <w:tcW w:w="4252" w:type="dxa"/>
                </w:tcPr>
                <w:p w14:paraId="06F1710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_Best Finish</w:t>
                  </w:r>
                </w:p>
              </w:tc>
              <w:tc>
                <w:tcPr>
                  <w:tcW w:w="4252" w:type="dxa"/>
                </w:tcPr>
                <w:p w14:paraId="7789A6C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最好战绩</w:t>
                  </w:r>
                </w:p>
              </w:tc>
            </w:tr>
          </w:tbl>
          <w:p w14:paraId="4CD7429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9B37D68" w14:textId="77777777">
        <w:tc>
          <w:tcPr>
            <w:tcW w:w="2835" w:type="dxa"/>
          </w:tcPr>
          <w:p w14:paraId="10078477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(multi)Awards</w:t>
            </w:r>
          </w:p>
        </w:tc>
        <w:tc>
          <w:tcPr>
            <w:tcW w:w="2835" w:type="dxa"/>
          </w:tcPr>
          <w:p w14:paraId="0B718E6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奖项</w:t>
            </w:r>
          </w:p>
        </w:tc>
        <w:tc>
          <w:tcPr>
            <w:tcW w:w="8504" w:type="dxa"/>
          </w:tcPr>
          <w:p w14:paraId="1E705EE8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12"/>
              <w:gridCol w:w="2311"/>
            </w:tblGrid>
            <w:tr w:rsidR="000F2885" w:rsidRPr="00C14032" w14:paraId="268E7C8D" w14:textId="77777777">
              <w:tc>
                <w:tcPr>
                  <w:tcW w:w="4252" w:type="dxa"/>
                </w:tcPr>
                <w:p w14:paraId="57F5B62F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085B02F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59AEAD1B" w14:textId="77777777">
              <w:tc>
                <w:tcPr>
                  <w:tcW w:w="4252" w:type="dxa"/>
                </w:tcPr>
                <w:p w14:paraId="434D027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Awards</w:t>
                  </w:r>
                </w:p>
              </w:tc>
              <w:tc>
                <w:tcPr>
                  <w:tcW w:w="4252" w:type="dxa"/>
                </w:tcPr>
                <w:p w14:paraId="7C656A5F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奖项</w:t>
                  </w:r>
                </w:p>
              </w:tc>
            </w:tr>
            <w:tr w:rsidR="000F2885" w:rsidRPr="00C14032" w14:paraId="595D4D86" w14:textId="77777777">
              <w:tc>
                <w:tcPr>
                  <w:tcW w:w="4252" w:type="dxa"/>
                </w:tcPr>
                <w:p w14:paraId="1D33C28C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_Years</w:t>
                  </w:r>
                </w:p>
              </w:tc>
              <w:tc>
                <w:tcPr>
                  <w:tcW w:w="4252" w:type="dxa"/>
                </w:tcPr>
                <w:p w14:paraId="65BB3140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年份</w:t>
                  </w:r>
                </w:p>
              </w:tc>
            </w:tr>
          </w:tbl>
          <w:p w14:paraId="6B73EF6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573CD6A2" w14:textId="77777777">
        <w:tc>
          <w:tcPr>
            <w:tcW w:w="2835" w:type="dxa"/>
          </w:tcPr>
          <w:p w14:paraId="55DEF3E5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(multi)Titles</w:t>
            </w:r>
          </w:p>
        </w:tc>
        <w:tc>
          <w:tcPr>
            <w:tcW w:w="2835" w:type="dxa"/>
          </w:tcPr>
          <w:p w14:paraId="653F6E5B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冠军</w:t>
            </w:r>
          </w:p>
        </w:tc>
        <w:tc>
          <w:tcPr>
            <w:tcW w:w="8504" w:type="dxa"/>
          </w:tcPr>
          <w:p w14:paraId="4D7994EA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37"/>
              <w:gridCol w:w="2286"/>
            </w:tblGrid>
            <w:tr w:rsidR="000F2885" w:rsidRPr="00C14032" w14:paraId="10386627" w14:textId="77777777">
              <w:tc>
                <w:tcPr>
                  <w:tcW w:w="4252" w:type="dxa"/>
                </w:tcPr>
                <w:p w14:paraId="4C52B883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1C7D5BD3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2A54E6D5" w14:textId="77777777">
              <w:tc>
                <w:tcPr>
                  <w:tcW w:w="4252" w:type="dxa"/>
                </w:tcPr>
                <w:p w14:paraId="5EB397FE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_Titles</w:t>
                  </w:r>
                </w:p>
              </w:tc>
              <w:tc>
                <w:tcPr>
                  <w:tcW w:w="4252" w:type="dxa"/>
                </w:tcPr>
                <w:p w14:paraId="2ADAE376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冠军</w:t>
                  </w:r>
                </w:p>
              </w:tc>
            </w:tr>
            <w:tr w:rsidR="000F2885" w:rsidRPr="00C14032" w14:paraId="08D29ED2" w14:textId="77777777">
              <w:tc>
                <w:tcPr>
                  <w:tcW w:w="4252" w:type="dxa"/>
                </w:tcPr>
                <w:p w14:paraId="16283F5D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_Title Years</w:t>
                  </w:r>
                </w:p>
              </w:tc>
              <w:tc>
                <w:tcPr>
                  <w:tcW w:w="4252" w:type="dxa"/>
                </w:tcPr>
                <w:p w14:paraId="21139F4A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冠军年份</w:t>
                  </w:r>
                </w:p>
              </w:tc>
            </w:tr>
          </w:tbl>
          <w:p w14:paraId="132395F7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0F2885" w:rsidRPr="00C14032" w14:paraId="459528E8" w14:textId="77777777">
        <w:tc>
          <w:tcPr>
            <w:tcW w:w="2835" w:type="dxa"/>
          </w:tcPr>
          <w:p w14:paraId="5402DDA4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(multi)Prev Series</w:t>
            </w:r>
          </w:p>
        </w:tc>
        <w:tc>
          <w:tcPr>
            <w:tcW w:w="2835" w:type="dxa"/>
          </w:tcPr>
          <w:p w14:paraId="0CFDBFC9" w14:textId="77777777" w:rsidR="000F2885" w:rsidRPr="00C14032" w:rsidRDefault="00D35BA2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  <w:r w:rsidRPr="00C14032"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  <w:t>以前系列</w:t>
            </w:r>
          </w:p>
        </w:tc>
        <w:tc>
          <w:tcPr>
            <w:tcW w:w="8504" w:type="dxa"/>
          </w:tcPr>
          <w:p w14:paraId="7DB34860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  <w:tbl>
            <w:tblPr>
              <w:tblStyle w:val="aff1"/>
              <w:tblW w:w="0" w:type="auto"/>
              <w:tblLook w:val="04A0" w:firstRow="1" w:lastRow="0" w:firstColumn="1" w:lastColumn="0" w:noHBand="0" w:noVBand="1"/>
            </w:tblPr>
            <w:tblGrid>
              <w:gridCol w:w="2312"/>
              <w:gridCol w:w="2311"/>
            </w:tblGrid>
            <w:tr w:rsidR="000F2885" w:rsidRPr="00C14032" w14:paraId="174A31EC" w14:textId="77777777">
              <w:tc>
                <w:tcPr>
                  <w:tcW w:w="4252" w:type="dxa"/>
                </w:tcPr>
                <w:p w14:paraId="61EC7A3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en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  <w:tc>
                <w:tcPr>
                  <w:tcW w:w="4252" w:type="dxa"/>
                </w:tcPr>
                <w:p w14:paraId="48198D2F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关系名（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zh</w:t>
                  </w: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）</w:t>
                  </w:r>
                </w:p>
              </w:tc>
            </w:tr>
            <w:tr w:rsidR="000F2885" w:rsidRPr="00C14032" w14:paraId="4274474F" w14:textId="77777777">
              <w:tc>
                <w:tcPr>
                  <w:tcW w:w="4252" w:type="dxa"/>
                </w:tcPr>
                <w:p w14:paraId="1469E927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_Prev Series Years</w:t>
                  </w:r>
                </w:p>
              </w:tc>
              <w:tc>
                <w:tcPr>
                  <w:tcW w:w="4252" w:type="dxa"/>
                </w:tcPr>
                <w:p w14:paraId="3E223C68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以前的系列年份</w:t>
                  </w:r>
                </w:p>
              </w:tc>
            </w:tr>
            <w:tr w:rsidR="000F2885" w:rsidRPr="00C14032" w14:paraId="0B947D58" w14:textId="77777777">
              <w:tc>
                <w:tcPr>
                  <w:tcW w:w="4252" w:type="dxa"/>
                </w:tcPr>
                <w:p w14:paraId="01E08043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_Prev Series</w:t>
                  </w:r>
                </w:p>
              </w:tc>
              <w:tc>
                <w:tcPr>
                  <w:tcW w:w="4252" w:type="dxa"/>
                </w:tcPr>
                <w:p w14:paraId="1CA546A9" w14:textId="77777777" w:rsidR="000F2885" w:rsidRPr="00C14032" w:rsidRDefault="00D35BA2" w:rsidP="00C14032">
                  <w:pPr>
                    <w:widowControl w:val="0"/>
                    <w:spacing w:line="360" w:lineRule="auto"/>
                    <w:jc w:val="center"/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14032">
                    <w:rPr>
                      <w:rFonts w:ascii="宋体" w:eastAsia="宋体" w:hAnsi="宋体" w:cs="Arial"/>
                      <w:color w:val="252525"/>
                      <w:kern w:val="2"/>
                      <w:sz w:val="18"/>
                      <w:szCs w:val="18"/>
                      <w:shd w:val="clear" w:color="auto" w:fill="FFFFFF"/>
                      <w:lang w:eastAsia="zh-CN"/>
                    </w:rPr>
                    <w:t>以前的系列</w:t>
                  </w:r>
                </w:p>
              </w:tc>
            </w:tr>
          </w:tbl>
          <w:p w14:paraId="5A994912" w14:textId="77777777" w:rsidR="000F2885" w:rsidRPr="00C14032" w:rsidRDefault="000F2885" w:rsidP="00C14032">
            <w:pPr>
              <w:widowControl w:val="0"/>
              <w:spacing w:line="360" w:lineRule="auto"/>
              <w:jc w:val="center"/>
              <w:rPr>
                <w:rFonts w:ascii="宋体" w:eastAsia="宋体" w:hAnsi="宋体" w:cs="Arial"/>
                <w:color w:val="252525"/>
                <w:kern w:val="2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</w:tbl>
    <w:p w14:paraId="064F1F4E" w14:textId="77777777" w:rsidR="00D35BA2" w:rsidRDefault="00D35BA2"/>
    <w:sectPr w:rsidR="00D35B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D782" w14:textId="77777777" w:rsidR="00D35BA2" w:rsidRDefault="00D35BA2" w:rsidP="00C14032">
      <w:pPr>
        <w:spacing w:after="0" w:line="240" w:lineRule="auto"/>
      </w:pPr>
      <w:r>
        <w:separator/>
      </w:r>
    </w:p>
  </w:endnote>
  <w:endnote w:type="continuationSeparator" w:id="0">
    <w:p w14:paraId="4916F5FF" w14:textId="77777777" w:rsidR="00D35BA2" w:rsidRDefault="00D35BA2" w:rsidP="00C1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78F8" w14:textId="77777777" w:rsidR="00D35BA2" w:rsidRDefault="00D35BA2" w:rsidP="00C14032">
      <w:pPr>
        <w:spacing w:after="0" w:line="240" w:lineRule="auto"/>
      </w:pPr>
      <w:r>
        <w:separator/>
      </w:r>
    </w:p>
  </w:footnote>
  <w:footnote w:type="continuationSeparator" w:id="0">
    <w:p w14:paraId="14337510" w14:textId="77777777" w:rsidR="00D35BA2" w:rsidRDefault="00D35BA2" w:rsidP="00C14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885"/>
    <w:rsid w:val="0015074B"/>
    <w:rsid w:val="0029639D"/>
    <w:rsid w:val="00326F90"/>
    <w:rsid w:val="00AA1D8D"/>
    <w:rsid w:val="00B47730"/>
    <w:rsid w:val="00C14032"/>
    <w:rsid w:val="00CB0664"/>
    <w:rsid w:val="00D35B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8F4DDD"/>
  <w14:defaultImageDpi w14:val="300"/>
  <w15:docId w15:val="{5BA9A55B-DFBD-493C-8FCD-C9667DDF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</cp:lastModifiedBy>
  <cp:revision>2</cp:revision>
  <dcterms:created xsi:type="dcterms:W3CDTF">2013-12-23T23:15:00Z</dcterms:created>
  <dcterms:modified xsi:type="dcterms:W3CDTF">2021-04-15T10:26:00Z</dcterms:modified>
  <cp:category/>
</cp:coreProperties>
</file>